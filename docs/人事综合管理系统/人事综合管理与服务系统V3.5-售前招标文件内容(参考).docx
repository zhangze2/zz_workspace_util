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C8373" w14:textId="7DF6CAFC" w:rsidR="00D92EEC" w:rsidRDefault="007E73A8" w:rsidP="00183DDA">
      <w:pPr>
        <w:pStyle w:val="23"/>
        <w:tabs>
          <w:tab w:val="clear" w:pos="664"/>
          <w:tab w:val="left" w:pos="0"/>
        </w:tabs>
        <w:ind w:left="0" w:firstLine="426"/>
      </w:pPr>
      <w:r>
        <w:rPr>
          <w:rFonts w:hint="eastAsia"/>
        </w:rPr>
        <w:t>人事</w:t>
      </w:r>
      <w:r w:rsidR="00F22476">
        <w:rPr>
          <w:rFonts w:hint="eastAsia"/>
        </w:rPr>
        <w:t>综合</w:t>
      </w:r>
      <w:r w:rsidR="00F22476">
        <w:t>管理与服务</w:t>
      </w:r>
      <w:r w:rsidR="00F22476">
        <w:rPr>
          <w:rFonts w:hint="eastAsia"/>
        </w:rPr>
        <w:t>系统</w:t>
      </w:r>
    </w:p>
    <w:p w14:paraId="586BAE6A" w14:textId="432E014A" w:rsidR="00513029" w:rsidRPr="00513029" w:rsidRDefault="00C812D5" w:rsidP="00183DDA">
      <w:pPr>
        <w:pStyle w:val="31"/>
        <w:tabs>
          <w:tab w:val="left" w:pos="0"/>
        </w:tabs>
        <w:ind w:left="0" w:firstLine="426"/>
      </w:pPr>
      <w:r>
        <w:rPr>
          <w:rFonts w:hint="eastAsia"/>
        </w:rPr>
        <w:t>★</w:t>
      </w:r>
      <w:r w:rsidR="00A501DE">
        <w:rPr>
          <w:rFonts w:hint="eastAsia"/>
        </w:rPr>
        <w:t>教师综合服务</w:t>
      </w:r>
    </w:p>
    <w:p w14:paraId="360EF7F8" w14:textId="77777777" w:rsidR="00B00B05" w:rsidRDefault="00B00B05">
      <w:pPr>
        <w:pStyle w:val="42"/>
      </w:pPr>
      <w:r>
        <w:rPr>
          <w:rFonts w:hint="eastAsia"/>
        </w:rPr>
        <w:t>公共</w:t>
      </w:r>
      <w:r>
        <w:t>服务</w:t>
      </w:r>
      <w:bookmarkStart w:id="0" w:name="_GoBack"/>
      <w:bookmarkEnd w:id="0"/>
    </w:p>
    <w:p w14:paraId="67C430D8" w14:textId="29D6B2A1" w:rsidR="00BC0DAD" w:rsidRPr="00CA2227" w:rsidRDefault="00BC0DAD" w:rsidP="008478A9">
      <w:pPr>
        <w:pStyle w:val="a4"/>
        <w:ind w:firstLine="480"/>
      </w:pPr>
      <w:r>
        <w:rPr>
          <w:rFonts w:hint="eastAsia"/>
        </w:rPr>
        <w:t>1</w:t>
      </w:r>
      <w:r>
        <w:rPr>
          <w:rFonts w:hint="eastAsia"/>
        </w:rPr>
        <w:t>、服务搜索</w:t>
      </w:r>
    </w:p>
    <w:p w14:paraId="774BA84D" w14:textId="797CDC1B" w:rsidR="00B00B05" w:rsidRDefault="00BC0DAD" w:rsidP="00B00B05">
      <w:pPr>
        <w:pStyle w:val="a4"/>
        <w:ind w:firstLine="480"/>
      </w:pPr>
      <w:r>
        <w:rPr>
          <w:rFonts w:hint="eastAsia"/>
        </w:rPr>
        <w:t>系统</w:t>
      </w:r>
      <w:r>
        <w:t>需支持通过关键字搜索所需服务。</w:t>
      </w:r>
    </w:p>
    <w:p w14:paraId="4614E5A7" w14:textId="0E5D5144" w:rsidR="00BC0DAD" w:rsidRDefault="00BC0DAD" w:rsidP="00B00B05">
      <w:pPr>
        <w:pStyle w:val="a4"/>
        <w:ind w:firstLine="480"/>
      </w:pPr>
      <w:r>
        <w:t>2</w:t>
      </w:r>
      <w:r>
        <w:rPr>
          <w:rFonts w:hint="eastAsia"/>
        </w:rPr>
        <w:t>、推荐</w:t>
      </w:r>
      <w:r>
        <w:t>服务</w:t>
      </w:r>
    </w:p>
    <w:p w14:paraId="2D034784" w14:textId="4BD045BB" w:rsidR="00BC0DAD" w:rsidRDefault="00BC0DAD" w:rsidP="00B00B05">
      <w:pPr>
        <w:pStyle w:val="a4"/>
        <w:ind w:firstLine="480"/>
      </w:pPr>
      <w:r>
        <w:rPr>
          <w:rFonts w:hint="eastAsia"/>
        </w:rPr>
        <w:t>系统</w:t>
      </w:r>
      <w:r>
        <w:t>需支持</w:t>
      </w:r>
      <w:r>
        <w:rPr>
          <w:rFonts w:hint="eastAsia"/>
        </w:rPr>
        <w:t>将</w:t>
      </w:r>
      <w:r>
        <w:t>业务期、新服务以及需要推荐的服务推送</w:t>
      </w:r>
      <w:r>
        <w:rPr>
          <w:rFonts w:hint="eastAsia"/>
        </w:rPr>
        <w:t>至</w:t>
      </w:r>
      <w:r>
        <w:t>推荐服务栏目中方便</w:t>
      </w:r>
      <w:r>
        <w:rPr>
          <w:rFonts w:hint="eastAsia"/>
        </w:rPr>
        <w:t>教职工</w:t>
      </w:r>
      <w:r>
        <w:t>选用。</w:t>
      </w:r>
    </w:p>
    <w:p w14:paraId="432A60CC" w14:textId="569C8E95" w:rsidR="00BC0DAD" w:rsidRDefault="00BC0DAD" w:rsidP="00B00B05">
      <w:pPr>
        <w:pStyle w:val="a4"/>
        <w:ind w:firstLine="480"/>
      </w:pPr>
      <w:r>
        <w:t>3</w:t>
      </w:r>
      <w:r>
        <w:rPr>
          <w:rFonts w:hint="eastAsia"/>
        </w:rPr>
        <w:t>、我</w:t>
      </w:r>
      <w:r>
        <w:t>的服务</w:t>
      </w:r>
    </w:p>
    <w:p w14:paraId="4F16C431" w14:textId="14E87FCE" w:rsidR="00BC0DAD" w:rsidRDefault="00BC0DAD" w:rsidP="00B00B05">
      <w:pPr>
        <w:pStyle w:val="a4"/>
        <w:ind w:firstLine="480"/>
      </w:pPr>
      <w:r>
        <w:rPr>
          <w:rFonts w:hint="eastAsia"/>
        </w:rPr>
        <w:t>系统</w:t>
      </w:r>
      <w:r>
        <w:t>需支持</w:t>
      </w:r>
      <w:r>
        <w:rPr>
          <w:rFonts w:hint="eastAsia"/>
        </w:rPr>
        <w:t>教职工自主</w:t>
      </w:r>
      <w:r>
        <w:t>选择所需服务并</w:t>
      </w:r>
      <w:r>
        <w:rPr>
          <w:rFonts w:hint="eastAsia"/>
        </w:rPr>
        <w:t>保存</w:t>
      </w:r>
      <w:r>
        <w:t>，需支持拖拽</w:t>
      </w:r>
      <w:r>
        <w:rPr>
          <w:rFonts w:hint="eastAsia"/>
        </w:rPr>
        <w:t>选择。</w:t>
      </w:r>
    </w:p>
    <w:p w14:paraId="3A995BB0" w14:textId="5BBD278F" w:rsidR="00BC0DAD" w:rsidRDefault="00BC0DAD" w:rsidP="00B00B05">
      <w:pPr>
        <w:pStyle w:val="a4"/>
        <w:ind w:firstLine="480"/>
      </w:pPr>
      <w:r>
        <w:rPr>
          <w:rFonts w:hint="eastAsia"/>
        </w:rPr>
        <w:t>4</w:t>
      </w:r>
      <w:r>
        <w:rPr>
          <w:rFonts w:hint="eastAsia"/>
        </w:rPr>
        <w:t>、生活</w:t>
      </w:r>
      <w:r>
        <w:t>服务</w:t>
      </w:r>
    </w:p>
    <w:p w14:paraId="02A384A0" w14:textId="249361EA" w:rsidR="00BC0DAD" w:rsidRDefault="00BC0DAD" w:rsidP="00B00B05">
      <w:pPr>
        <w:pStyle w:val="a4"/>
        <w:ind w:firstLine="480"/>
      </w:pPr>
      <w:r>
        <w:rPr>
          <w:rFonts w:hint="eastAsia"/>
        </w:rPr>
        <w:t>系统</w:t>
      </w:r>
      <w:r>
        <w:t>需包含</w:t>
      </w:r>
      <w:r>
        <w:rPr>
          <w:rFonts w:hint="eastAsia"/>
        </w:rPr>
        <w:t>如</w:t>
      </w:r>
      <w:r>
        <w:t>：天气预报、火车航班查询等</w:t>
      </w:r>
      <w:r>
        <w:rPr>
          <w:rFonts w:hint="eastAsia"/>
        </w:rPr>
        <w:t>方便</w:t>
      </w:r>
      <w:r>
        <w:t>教职工</w:t>
      </w:r>
      <w:r>
        <w:rPr>
          <w:rFonts w:hint="eastAsia"/>
        </w:rPr>
        <w:t>生活</w:t>
      </w:r>
      <w:r>
        <w:t>的服务。</w:t>
      </w:r>
    </w:p>
    <w:p w14:paraId="00C9E027" w14:textId="70374B03" w:rsidR="00B31A72" w:rsidRDefault="00B31A72" w:rsidP="00B00B05">
      <w:pPr>
        <w:pStyle w:val="a4"/>
        <w:ind w:firstLine="480"/>
      </w:pPr>
      <w:r>
        <w:rPr>
          <w:rFonts w:hint="eastAsia"/>
        </w:rPr>
        <w:t>5</w:t>
      </w:r>
      <w:r>
        <w:rPr>
          <w:rFonts w:hint="eastAsia"/>
        </w:rPr>
        <w:t>、</w:t>
      </w:r>
      <w:r>
        <w:t>待办提醒</w:t>
      </w:r>
    </w:p>
    <w:p w14:paraId="1445A6AE" w14:textId="467C3264" w:rsidR="00B31A72" w:rsidRDefault="00B31A72" w:rsidP="00B00B05">
      <w:pPr>
        <w:pStyle w:val="a4"/>
        <w:ind w:firstLine="480"/>
      </w:pPr>
      <w:r>
        <w:rPr>
          <w:rFonts w:hint="eastAsia"/>
        </w:rPr>
        <w:t>系统</w:t>
      </w:r>
      <w:r>
        <w:t>需支持在首页显示</w:t>
      </w:r>
      <w:r>
        <w:rPr>
          <w:rFonts w:hint="eastAsia"/>
        </w:rPr>
        <w:t>当前</w:t>
      </w:r>
      <w:r>
        <w:t>待办事宜</w:t>
      </w:r>
      <w:r>
        <w:rPr>
          <w:rFonts w:hint="eastAsia"/>
        </w:rPr>
        <w:t>以及各种站内</w:t>
      </w:r>
      <w:r>
        <w:t>信息等。</w:t>
      </w:r>
    </w:p>
    <w:p w14:paraId="25A5F5C1" w14:textId="45E3E762" w:rsidR="00B31A72" w:rsidRDefault="00B31A72" w:rsidP="00B00B05">
      <w:pPr>
        <w:pStyle w:val="a4"/>
        <w:ind w:firstLine="480"/>
      </w:pPr>
      <w:r>
        <w:rPr>
          <w:rFonts w:hint="eastAsia"/>
        </w:rPr>
        <w:t>6</w:t>
      </w:r>
      <w:r>
        <w:rPr>
          <w:rFonts w:hint="eastAsia"/>
        </w:rPr>
        <w:t>、</w:t>
      </w:r>
      <w:r>
        <w:t>通知</w:t>
      </w:r>
      <w:r>
        <w:rPr>
          <w:rFonts w:hint="eastAsia"/>
        </w:rPr>
        <w:t>公告</w:t>
      </w:r>
    </w:p>
    <w:p w14:paraId="53306C0C" w14:textId="4EF8F9C1" w:rsidR="00B31A72" w:rsidRPr="00BC0DAD" w:rsidRDefault="00B31A72" w:rsidP="00B00B05">
      <w:pPr>
        <w:pStyle w:val="a4"/>
        <w:ind w:firstLine="480"/>
      </w:pPr>
      <w:r>
        <w:rPr>
          <w:rFonts w:hint="eastAsia"/>
        </w:rPr>
        <w:t>系统</w:t>
      </w:r>
      <w:r>
        <w:t>需支持用户在首页方便的查阅校内的通知公告。</w:t>
      </w:r>
    </w:p>
    <w:p w14:paraId="2C848F8E" w14:textId="77777777" w:rsidR="00B00B05" w:rsidRDefault="00B00B05">
      <w:pPr>
        <w:pStyle w:val="42"/>
      </w:pPr>
      <w:r>
        <w:rPr>
          <w:rFonts w:hint="eastAsia"/>
        </w:rPr>
        <w:t>管理</w:t>
      </w:r>
      <w:r>
        <w:t>服务</w:t>
      </w:r>
    </w:p>
    <w:p w14:paraId="7483FE8B" w14:textId="25EDF563" w:rsidR="00B00B05" w:rsidRDefault="00BC0DAD" w:rsidP="008478A9">
      <w:pPr>
        <w:pStyle w:val="a4"/>
        <w:ind w:firstLine="480"/>
      </w:pPr>
      <w:r>
        <w:rPr>
          <w:rFonts w:hint="eastAsia"/>
        </w:rPr>
        <w:t>1</w:t>
      </w:r>
      <w:r>
        <w:rPr>
          <w:rFonts w:hint="eastAsia"/>
        </w:rPr>
        <w:t>、</w:t>
      </w:r>
      <w:r>
        <w:t>业务对象配置</w:t>
      </w:r>
    </w:p>
    <w:p w14:paraId="34EB948F" w14:textId="132F173D" w:rsidR="00BC0DAD" w:rsidRDefault="00BC0DAD" w:rsidP="008478A9">
      <w:pPr>
        <w:pStyle w:val="a4"/>
        <w:ind w:firstLine="480"/>
        <w:rPr>
          <w:kern w:val="0"/>
        </w:rPr>
      </w:pPr>
      <w:r>
        <w:rPr>
          <w:rFonts w:hint="eastAsia"/>
        </w:rPr>
        <w:t>系统</w:t>
      </w:r>
      <w:r>
        <w:t>需支持</w:t>
      </w:r>
      <w:r>
        <w:rPr>
          <w:rFonts w:hint="eastAsia"/>
        </w:rPr>
        <w:t>对</w:t>
      </w:r>
      <w:r w:rsidRPr="00156F13">
        <w:rPr>
          <w:rFonts w:hint="eastAsia"/>
          <w:kern w:val="0"/>
        </w:rPr>
        <w:t>业务对象的表名、所属数据源、业务对象的描述</w:t>
      </w:r>
      <w:r>
        <w:rPr>
          <w:rFonts w:hint="eastAsia"/>
          <w:kern w:val="0"/>
        </w:rPr>
        <w:t>的</w:t>
      </w:r>
      <w:r>
        <w:rPr>
          <w:kern w:val="0"/>
        </w:rPr>
        <w:t>定义。</w:t>
      </w:r>
    </w:p>
    <w:p w14:paraId="109B39AF" w14:textId="19901B31" w:rsidR="00BC0DAD" w:rsidRDefault="00BC0DAD" w:rsidP="008478A9">
      <w:pPr>
        <w:pStyle w:val="a4"/>
        <w:ind w:firstLine="480"/>
        <w:rPr>
          <w:kern w:val="0"/>
        </w:rPr>
      </w:pPr>
      <w:r>
        <w:rPr>
          <w:kern w:val="0"/>
        </w:rPr>
        <w:t>2</w:t>
      </w:r>
      <w:r>
        <w:rPr>
          <w:rFonts w:hint="eastAsia"/>
          <w:kern w:val="0"/>
        </w:rPr>
        <w:t>、首页</w:t>
      </w:r>
      <w:r>
        <w:rPr>
          <w:kern w:val="0"/>
        </w:rPr>
        <w:t>布局配置</w:t>
      </w:r>
    </w:p>
    <w:p w14:paraId="486FD8A1" w14:textId="7E87E746" w:rsidR="00BC0DAD" w:rsidRDefault="00BC0DAD" w:rsidP="008478A9">
      <w:pPr>
        <w:pStyle w:val="a4"/>
        <w:ind w:firstLine="480"/>
        <w:rPr>
          <w:kern w:val="0"/>
        </w:rPr>
      </w:pPr>
      <w:r>
        <w:rPr>
          <w:rFonts w:hint="eastAsia"/>
          <w:kern w:val="0"/>
        </w:rPr>
        <w:t>系统</w:t>
      </w:r>
      <w:r>
        <w:rPr>
          <w:kern w:val="0"/>
        </w:rPr>
        <w:t>需支持对首页的模板布局进行相应的配置</w:t>
      </w:r>
      <w:r>
        <w:rPr>
          <w:rFonts w:hint="eastAsia"/>
          <w:kern w:val="0"/>
        </w:rPr>
        <w:t>。</w:t>
      </w:r>
    </w:p>
    <w:p w14:paraId="763E1870" w14:textId="56D97E79" w:rsidR="00BC0DAD" w:rsidRDefault="00BC0DAD" w:rsidP="008478A9">
      <w:pPr>
        <w:pStyle w:val="a4"/>
        <w:ind w:firstLine="480"/>
        <w:rPr>
          <w:kern w:val="0"/>
        </w:rPr>
      </w:pPr>
      <w:r>
        <w:rPr>
          <w:kern w:val="0"/>
        </w:rPr>
        <w:t>3</w:t>
      </w:r>
      <w:r>
        <w:rPr>
          <w:rFonts w:hint="eastAsia"/>
          <w:kern w:val="0"/>
        </w:rPr>
        <w:t>、服务</w:t>
      </w:r>
      <w:r>
        <w:rPr>
          <w:kern w:val="0"/>
        </w:rPr>
        <w:t>菜单</w:t>
      </w:r>
      <w:r>
        <w:rPr>
          <w:rFonts w:hint="eastAsia"/>
          <w:kern w:val="0"/>
        </w:rPr>
        <w:t>配置</w:t>
      </w:r>
    </w:p>
    <w:p w14:paraId="70D5BCEC" w14:textId="5DC07D9D" w:rsidR="00BC0DAD" w:rsidRDefault="00BC0DAD" w:rsidP="008478A9">
      <w:pPr>
        <w:pStyle w:val="a4"/>
        <w:ind w:firstLine="480"/>
        <w:rPr>
          <w:kern w:val="0"/>
        </w:rPr>
      </w:pPr>
      <w:r>
        <w:rPr>
          <w:rFonts w:hint="eastAsia"/>
        </w:rPr>
        <w:t>系统</w:t>
      </w:r>
      <w:r>
        <w:t>需支持对</w:t>
      </w:r>
      <w:r w:rsidRPr="00156F13">
        <w:rPr>
          <w:rFonts w:hint="eastAsia"/>
          <w:kern w:val="0"/>
        </w:rPr>
        <w:t>服务菜单的名称、路径、业务对象、图标、关联流程等内容</w:t>
      </w:r>
      <w:r w:rsidR="009A71C8">
        <w:rPr>
          <w:rFonts w:hint="eastAsia"/>
          <w:kern w:val="0"/>
        </w:rPr>
        <w:t>进行</w:t>
      </w:r>
      <w:r w:rsidR="009A71C8">
        <w:rPr>
          <w:kern w:val="0"/>
        </w:rPr>
        <w:t>设置</w:t>
      </w:r>
    </w:p>
    <w:p w14:paraId="3C9FE91F" w14:textId="5A5D555D" w:rsidR="009A71C8" w:rsidRDefault="009A71C8" w:rsidP="008478A9">
      <w:pPr>
        <w:pStyle w:val="a4"/>
        <w:ind w:firstLine="480"/>
        <w:rPr>
          <w:kern w:val="0"/>
        </w:rPr>
      </w:pPr>
      <w:r>
        <w:rPr>
          <w:kern w:val="0"/>
        </w:rPr>
        <w:t>4</w:t>
      </w:r>
      <w:r>
        <w:rPr>
          <w:rFonts w:hint="eastAsia"/>
          <w:kern w:val="0"/>
        </w:rPr>
        <w:t>、服务</w:t>
      </w:r>
      <w:r>
        <w:rPr>
          <w:kern w:val="0"/>
        </w:rPr>
        <w:t>权限配置</w:t>
      </w:r>
    </w:p>
    <w:p w14:paraId="49A0BF87" w14:textId="562239EC" w:rsidR="009A71C8" w:rsidRDefault="009A71C8" w:rsidP="008478A9">
      <w:pPr>
        <w:pStyle w:val="a4"/>
        <w:ind w:firstLine="480"/>
        <w:rPr>
          <w:kern w:val="0"/>
        </w:rPr>
      </w:pPr>
      <w:r>
        <w:rPr>
          <w:rFonts w:hint="eastAsia"/>
          <w:kern w:val="0"/>
        </w:rPr>
        <w:t>系统</w:t>
      </w:r>
      <w:r>
        <w:rPr>
          <w:kern w:val="0"/>
        </w:rPr>
        <w:t>需支持对</w:t>
      </w:r>
      <w:r>
        <w:rPr>
          <w:rFonts w:hint="eastAsia"/>
          <w:kern w:val="0"/>
        </w:rPr>
        <w:t>不同</w:t>
      </w:r>
      <w:r>
        <w:rPr>
          <w:kern w:val="0"/>
        </w:rPr>
        <w:t>用户组</w:t>
      </w:r>
      <w:r>
        <w:rPr>
          <w:rFonts w:hint="eastAsia"/>
          <w:kern w:val="0"/>
        </w:rPr>
        <w:t>，</w:t>
      </w:r>
      <w:r>
        <w:rPr>
          <w:kern w:val="0"/>
        </w:rPr>
        <w:t>不同人员的</w:t>
      </w:r>
      <w:r>
        <w:rPr>
          <w:rFonts w:hint="eastAsia"/>
          <w:kern w:val="0"/>
        </w:rPr>
        <w:t>菜单</w:t>
      </w:r>
      <w:r>
        <w:rPr>
          <w:kern w:val="0"/>
        </w:rPr>
        <w:t>权限及服务的控制</w:t>
      </w:r>
      <w:r>
        <w:rPr>
          <w:rFonts w:hint="eastAsia"/>
          <w:kern w:val="0"/>
        </w:rPr>
        <w:t>。</w:t>
      </w:r>
    </w:p>
    <w:p w14:paraId="7A14FE1A" w14:textId="697D740D" w:rsidR="009A71C8" w:rsidRDefault="009A71C8" w:rsidP="008478A9">
      <w:pPr>
        <w:pStyle w:val="a4"/>
        <w:ind w:firstLine="480"/>
        <w:rPr>
          <w:kern w:val="0"/>
        </w:rPr>
      </w:pPr>
      <w:r>
        <w:rPr>
          <w:kern w:val="0"/>
        </w:rPr>
        <w:lastRenderedPageBreak/>
        <w:t>5</w:t>
      </w:r>
      <w:r>
        <w:rPr>
          <w:rFonts w:hint="eastAsia"/>
          <w:kern w:val="0"/>
        </w:rPr>
        <w:t>、</w:t>
      </w:r>
      <w:r>
        <w:rPr>
          <w:kern w:val="0"/>
        </w:rPr>
        <w:t>图标配置</w:t>
      </w:r>
    </w:p>
    <w:p w14:paraId="0CDA1548" w14:textId="586A989B" w:rsidR="009A71C8" w:rsidRPr="009A71C8" w:rsidRDefault="009A71C8" w:rsidP="008478A9">
      <w:pPr>
        <w:pStyle w:val="a4"/>
        <w:ind w:firstLine="480"/>
      </w:pPr>
      <w:r>
        <w:rPr>
          <w:rFonts w:hint="eastAsia"/>
          <w:kern w:val="0"/>
        </w:rPr>
        <w:t>系统</w:t>
      </w:r>
      <w:r>
        <w:rPr>
          <w:kern w:val="0"/>
        </w:rPr>
        <w:t>需支持</w:t>
      </w:r>
      <w:r>
        <w:rPr>
          <w:rFonts w:hint="eastAsia"/>
          <w:kern w:val="0"/>
        </w:rPr>
        <w:t>自定义</w:t>
      </w:r>
      <w:r>
        <w:rPr>
          <w:kern w:val="0"/>
        </w:rPr>
        <w:t>服务图标，</w:t>
      </w:r>
      <w:r>
        <w:rPr>
          <w:rFonts w:hint="eastAsia"/>
          <w:kern w:val="0"/>
        </w:rPr>
        <w:t>需支持</w:t>
      </w:r>
      <w:r>
        <w:rPr>
          <w:kern w:val="0"/>
        </w:rPr>
        <w:t>图标自行上传</w:t>
      </w:r>
      <w:r>
        <w:rPr>
          <w:rFonts w:hint="eastAsia"/>
          <w:kern w:val="0"/>
        </w:rPr>
        <w:t>。</w:t>
      </w:r>
    </w:p>
    <w:p w14:paraId="06C91109" w14:textId="77777777" w:rsidR="00B00B05" w:rsidRDefault="00B00B05" w:rsidP="00B00B05">
      <w:pPr>
        <w:pStyle w:val="42"/>
      </w:pPr>
      <w:r>
        <w:rPr>
          <w:rFonts w:hint="eastAsia"/>
        </w:rPr>
        <w:t>教职工自助</w:t>
      </w:r>
      <w:r>
        <w:t>服务</w:t>
      </w:r>
    </w:p>
    <w:p w14:paraId="6A9F4788" w14:textId="77777777" w:rsidR="00923A25" w:rsidRDefault="00923A25" w:rsidP="00923A25">
      <w:pPr>
        <w:pStyle w:val="a4"/>
        <w:ind w:firstLine="480"/>
      </w:pPr>
      <w:r>
        <w:rPr>
          <w:rFonts w:hint="eastAsia"/>
        </w:rPr>
        <w:t>1</w:t>
      </w:r>
      <w:r>
        <w:rPr>
          <w:rFonts w:hint="eastAsia"/>
        </w:rPr>
        <w:t>、</w:t>
      </w:r>
      <w:r>
        <w:t>新进报到服务</w:t>
      </w:r>
    </w:p>
    <w:p w14:paraId="7B880E42" w14:textId="77777777" w:rsidR="00923A25" w:rsidRDefault="00923A25" w:rsidP="00923A25">
      <w:pPr>
        <w:pStyle w:val="a4"/>
        <w:ind w:firstLine="480"/>
      </w:pPr>
      <w:r>
        <w:t>支持</w:t>
      </w:r>
      <w:r>
        <w:rPr>
          <w:rFonts w:hint="eastAsia"/>
        </w:rPr>
        <w:t>新进</w:t>
      </w:r>
      <w:r>
        <w:t>人员通过</w:t>
      </w:r>
      <w:r>
        <w:rPr>
          <w:rFonts w:hint="eastAsia"/>
        </w:rPr>
        <w:t>新进</w:t>
      </w:r>
      <w:r>
        <w:t>报到服务完善个人信息进行</w:t>
      </w:r>
      <w:r>
        <w:rPr>
          <w:rFonts w:hint="eastAsia"/>
        </w:rPr>
        <w:t>提交</w:t>
      </w:r>
      <w:r>
        <w:t>审批，通过后自动转为正式教职工</w:t>
      </w:r>
      <w:r>
        <w:rPr>
          <w:rFonts w:hint="eastAsia"/>
        </w:rPr>
        <w:t>，支持通过</w:t>
      </w:r>
      <w:r>
        <w:t>招聘系统应聘人员的个人数据引入</w:t>
      </w:r>
      <w:r>
        <w:rPr>
          <w:rFonts w:hint="eastAsia"/>
        </w:rPr>
        <w:t>。</w:t>
      </w:r>
    </w:p>
    <w:p w14:paraId="2D9802B9" w14:textId="77777777" w:rsidR="00923A25" w:rsidRDefault="00923A25" w:rsidP="00923A25">
      <w:pPr>
        <w:pStyle w:val="a4"/>
        <w:ind w:firstLine="480"/>
      </w:pPr>
      <w:r>
        <w:t>2</w:t>
      </w:r>
      <w:r>
        <w:rPr>
          <w:rFonts w:hint="eastAsia"/>
        </w:rPr>
        <w:t>、调动</w:t>
      </w:r>
      <w:r>
        <w:t>服务</w:t>
      </w:r>
    </w:p>
    <w:p w14:paraId="3BAD39B7" w14:textId="77777777" w:rsidR="00923A25" w:rsidRDefault="00923A25" w:rsidP="00923A25">
      <w:pPr>
        <w:pStyle w:val="a4"/>
        <w:ind w:firstLine="480"/>
      </w:pPr>
      <w:r>
        <w:t>支持教职工在服务</w:t>
      </w:r>
      <w:r>
        <w:rPr>
          <w:rFonts w:hint="eastAsia"/>
        </w:rPr>
        <w:t>门户填报</w:t>
      </w:r>
      <w:r>
        <w:t>对应的调动表单，</w:t>
      </w:r>
      <w:r>
        <w:rPr>
          <w:rFonts w:hint="eastAsia"/>
        </w:rPr>
        <w:t>提交</w:t>
      </w:r>
      <w:r>
        <w:t>审批流程，并可以查看</w:t>
      </w:r>
      <w:r>
        <w:rPr>
          <w:rFonts w:hint="eastAsia"/>
        </w:rPr>
        <w:t>目前</w:t>
      </w:r>
      <w:r>
        <w:t>的审核情况及以往的调动信息。</w:t>
      </w:r>
    </w:p>
    <w:p w14:paraId="7F8BF865" w14:textId="77777777" w:rsidR="00923A25" w:rsidRDefault="00923A25" w:rsidP="00923A25">
      <w:pPr>
        <w:pStyle w:val="a4"/>
        <w:ind w:firstLine="480"/>
      </w:pPr>
      <w:r>
        <w:t>3</w:t>
      </w:r>
      <w:r>
        <w:rPr>
          <w:rFonts w:hint="eastAsia"/>
        </w:rPr>
        <w:t>、离校</w:t>
      </w:r>
      <w:r>
        <w:t>服务</w:t>
      </w:r>
    </w:p>
    <w:p w14:paraId="37C52F81" w14:textId="77777777" w:rsidR="00923A25" w:rsidRDefault="00923A25" w:rsidP="00923A25">
      <w:pPr>
        <w:pStyle w:val="a4"/>
        <w:ind w:firstLine="480"/>
      </w:pPr>
      <w:r>
        <w:t>支持教职工</w:t>
      </w:r>
      <w:r>
        <w:rPr>
          <w:rFonts w:hint="eastAsia"/>
        </w:rPr>
        <w:t>对</w:t>
      </w:r>
      <w:r>
        <w:t>离校表单</w:t>
      </w:r>
      <w:r>
        <w:rPr>
          <w:rFonts w:hint="eastAsia"/>
        </w:rPr>
        <w:t>申请</w:t>
      </w:r>
      <w:r>
        <w:t>填报，并可以查看</w:t>
      </w:r>
      <w:r>
        <w:rPr>
          <w:rFonts w:hint="eastAsia"/>
        </w:rPr>
        <w:t>本人</w:t>
      </w:r>
      <w:r>
        <w:t>申请的审核情况。</w:t>
      </w:r>
    </w:p>
    <w:p w14:paraId="22BC4899" w14:textId="77777777" w:rsidR="00923A25" w:rsidRDefault="00923A25" w:rsidP="00923A25">
      <w:pPr>
        <w:pStyle w:val="a4"/>
        <w:ind w:firstLine="480"/>
      </w:pPr>
      <w:r>
        <w:rPr>
          <w:rFonts w:hint="eastAsia"/>
        </w:rPr>
        <w:t>4</w:t>
      </w:r>
      <w:r>
        <w:rPr>
          <w:rFonts w:hint="eastAsia"/>
        </w:rPr>
        <w:t>、</w:t>
      </w:r>
      <w:r>
        <w:t>请假服务</w:t>
      </w:r>
    </w:p>
    <w:p w14:paraId="2C39DC2B" w14:textId="77777777" w:rsidR="00923A25" w:rsidRDefault="00923A25" w:rsidP="00923A25">
      <w:pPr>
        <w:pStyle w:val="a4"/>
        <w:ind w:firstLine="480"/>
      </w:pPr>
      <w:r>
        <w:rPr>
          <w:rFonts w:hint="eastAsia"/>
        </w:rPr>
        <w:t>支持</w:t>
      </w:r>
      <w:r>
        <w:t>教职工对请假进行申请填报</w:t>
      </w:r>
      <w:r>
        <w:rPr>
          <w:rFonts w:hint="eastAsia"/>
        </w:rPr>
        <w:t>，</w:t>
      </w:r>
      <w:r>
        <w:t>并可以查看目前</w:t>
      </w:r>
      <w:r>
        <w:rPr>
          <w:rFonts w:hint="eastAsia"/>
        </w:rPr>
        <w:t>审批</w:t>
      </w:r>
      <w:r>
        <w:t>情况以及以往请假信息。</w:t>
      </w:r>
    </w:p>
    <w:p w14:paraId="42C01525" w14:textId="77777777" w:rsidR="00923A25" w:rsidRDefault="00923A25" w:rsidP="00923A25">
      <w:pPr>
        <w:pStyle w:val="a4"/>
        <w:ind w:firstLine="480"/>
      </w:pPr>
      <w:r>
        <w:t>5</w:t>
      </w:r>
      <w:r>
        <w:rPr>
          <w:rFonts w:hint="eastAsia"/>
        </w:rPr>
        <w:t>、我</w:t>
      </w:r>
      <w:r>
        <w:t>的考勤</w:t>
      </w:r>
    </w:p>
    <w:p w14:paraId="5DF7F6C5" w14:textId="77777777" w:rsidR="00923A25" w:rsidRDefault="00923A25" w:rsidP="00923A25">
      <w:pPr>
        <w:pStyle w:val="a4"/>
        <w:ind w:firstLine="480"/>
      </w:pPr>
      <w:r>
        <w:rPr>
          <w:rFonts w:hint="eastAsia"/>
        </w:rPr>
        <w:t>支持</w:t>
      </w:r>
      <w:r>
        <w:t>教职工查询不同时间段的考勤记录。</w:t>
      </w:r>
    </w:p>
    <w:p w14:paraId="0CC2C49A" w14:textId="77777777" w:rsidR="00923A25" w:rsidRDefault="00923A25" w:rsidP="00923A25">
      <w:pPr>
        <w:pStyle w:val="a4"/>
        <w:ind w:firstLine="480"/>
      </w:pPr>
      <w:r>
        <w:t>6</w:t>
      </w:r>
      <w:r>
        <w:rPr>
          <w:rFonts w:hint="eastAsia"/>
        </w:rPr>
        <w:t>、出国</w:t>
      </w:r>
      <w:r>
        <w:t>服务</w:t>
      </w:r>
    </w:p>
    <w:p w14:paraId="26FD040A" w14:textId="77777777" w:rsidR="00923A25" w:rsidRDefault="00923A25" w:rsidP="00923A25">
      <w:pPr>
        <w:pStyle w:val="a4"/>
        <w:ind w:firstLine="480"/>
      </w:pPr>
      <w:r>
        <w:rPr>
          <w:rFonts w:hint="eastAsia"/>
        </w:rPr>
        <w:t>支持</w:t>
      </w:r>
      <w:r>
        <w:t>教职工对出国进行申请填报，并可以查看目前审批情况及以往出国申请信息。</w:t>
      </w:r>
    </w:p>
    <w:p w14:paraId="5390C108" w14:textId="77777777" w:rsidR="00923A25" w:rsidRDefault="00923A25" w:rsidP="00923A25">
      <w:pPr>
        <w:pStyle w:val="a4"/>
        <w:ind w:firstLine="480"/>
      </w:pPr>
      <w:r>
        <w:rPr>
          <w:rFonts w:hint="eastAsia"/>
        </w:rPr>
        <w:t>7</w:t>
      </w:r>
      <w:r>
        <w:rPr>
          <w:rFonts w:hint="eastAsia"/>
        </w:rPr>
        <w:t>、</w:t>
      </w:r>
      <w:r>
        <w:t>攻读硕博服务</w:t>
      </w:r>
    </w:p>
    <w:p w14:paraId="734A4218" w14:textId="77777777" w:rsidR="00923A25" w:rsidRDefault="00923A25" w:rsidP="00923A25">
      <w:pPr>
        <w:pStyle w:val="a4"/>
        <w:ind w:firstLine="480"/>
      </w:pPr>
      <w:r>
        <w:rPr>
          <w:rFonts w:hint="eastAsia"/>
        </w:rPr>
        <w:t>支持教职工对</w:t>
      </w:r>
      <w:r>
        <w:t>攻读硕博进行申请填报，并可以查看</w:t>
      </w:r>
      <w:r>
        <w:rPr>
          <w:rFonts w:hint="eastAsia"/>
        </w:rPr>
        <w:t>目前</w:t>
      </w:r>
      <w:r>
        <w:t>的审核状态及学历学位的变化分析</w:t>
      </w:r>
    </w:p>
    <w:p w14:paraId="02D68C08" w14:textId="77777777" w:rsidR="00923A25" w:rsidRDefault="00923A25" w:rsidP="00923A25">
      <w:pPr>
        <w:pStyle w:val="a4"/>
        <w:ind w:firstLine="480"/>
      </w:pPr>
      <w:r>
        <w:t>8</w:t>
      </w:r>
      <w:r>
        <w:rPr>
          <w:rFonts w:hint="eastAsia"/>
        </w:rPr>
        <w:t>、进修</w:t>
      </w:r>
      <w:r>
        <w:t>培训服务</w:t>
      </w:r>
    </w:p>
    <w:p w14:paraId="7BC6C560" w14:textId="77777777" w:rsidR="00923A25" w:rsidRDefault="00923A25" w:rsidP="00923A25">
      <w:pPr>
        <w:pStyle w:val="a4"/>
        <w:ind w:firstLine="480"/>
      </w:pPr>
      <w:r>
        <w:rPr>
          <w:rFonts w:hint="eastAsia"/>
        </w:rPr>
        <w:t>支持</w:t>
      </w:r>
      <w:r>
        <w:t>教职工对进修培训进行申请填报，并可以查看目前的审核</w:t>
      </w:r>
      <w:r>
        <w:rPr>
          <w:rFonts w:hint="eastAsia"/>
        </w:rPr>
        <w:t>状态</w:t>
      </w:r>
      <w:r>
        <w:t>及以往申请信息。</w:t>
      </w:r>
    </w:p>
    <w:p w14:paraId="138EF61B" w14:textId="77777777" w:rsidR="00923A25" w:rsidRDefault="00923A25" w:rsidP="00923A25">
      <w:pPr>
        <w:pStyle w:val="a4"/>
        <w:ind w:firstLine="480"/>
      </w:pPr>
      <w:r>
        <w:t>9</w:t>
      </w:r>
      <w:r>
        <w:rPr>
          <w:rFonts w:hint="eastAsia"/>
        </w:rPr>
        <w:t>、职称</w:t>
      </w:r>
      <w:r>
        <w:t>填报服务</w:t>
      </w:r>
    </w:p>
    <w:p w14:paraId="6E842885" w14:textId="77777777" w:rsidR="00923A25" w:rsidRDefault="00293801" w:rsidP="00923A25">
      <w:pPr>
        <w:pStyle w:val="a4"/>
        <w:ind w:firstLine="480"/>
      </w:pPr>
      <w:r>
        <w:rPr>
          <w:rFonts w:hint="eastAsia"/>
        </w:rPr>
        <w:t>支持</w:t>
      </w:r>
      <w:r>
        <w:t>教职工</w:t>
      </w:r>
      <w:r>
        <w:rPr>
          <w:rFonts w:hint="eastAsia"/>
        </w:rPr>
        <w:t>通过</w:t>
      </w:r>
      <w:r>
        <w:t>职称填报服务</w:t>
      </w:r>
      <w:r>
        <w:rPr>
          <w:rFonts w:hint="eastAsia"/>
        </w:rPr>
        <w:t>提交</w:t>
      </w:r>
      <w:r>
        <w:t>职称申报，</w:t>
      </w:r>
      <w:r>
        <w:rPr>
          <w:rFonts w:hint="eastAsia"/>
        </w:rPr>
        <w:t>可以</w:t>
      </w:r>
      <w:r>
        <w:t>同步</w:t>
      </w:r>
      <w:r>
        <w:rPr>
          <w:rFonts w:hint="eastAsia"/>
        </w:rPr>
        <w:t>个人</w:t>
      </w:r>
      <w:r>
        <w:t>数据档案的</w:t>
      </w:r>
      <w:r>
        <w:rPr>
          <w:rFonts w:hint="eastAsia"/>
        </w:rPr>
        <w:t>信息</w:t>
      </w:r>
      <w:r>
        <w:t>，在做了数据集成的情况下，也可以同步</w:t>
      </w:r>
      <w:r>
        <w:rPr>
          <w:rFonts w:hint="eastAsia"/>
        </w:rPr>
        <w:t>教学</w:t>
      </w:r>
      <w:r>
        <w:t>、科研信息，并可以看到对应</w:t>
      </w:r>
      <w:r>
        <w:rPr>
          <w:rFonts w:hint="eastAsia"/>
        </w:rPr>
        <w:t>的</w:t>
      </w:r>
      <w:r>
        <w:t>评审</w:t>
      </w:r>
      <w:r>
        <w:lastRenderedPageBreak/>
        <w:t>结果</w:t>
      </w:r>
      <w:r>
        <w:rPr>
          <w:rFonts w:hint="eastAsia"/>
        </w:rPr>
        <w:t>。</w:t>
      </w:r>
    </w:p>
    <w:p w14:paraId="5F1377CA" w14:textId="77777777" w:rsidR="00293801" w:rsidRDefault="00293801" w:rsidP="00923A25">
      <w:pPr>
        <w:pStyle w:val="a4"/>
        <w:ind w:firstLine="480"/>
      </w:pPr>
      <w:r>
        <w:t>10</w:t>
      </w:r>
      <w:r>
        <w:rPr>
          <w:rFonts w:hint="eastAsia"/>
        </w:rPr>
        <w:t>、</w:t>
      </w:r>
      <w:r>
        <w:t>年度考核填报服务</w:t>
      </w:r>
    </w:p>
    <w:p w14:paraId="08E77BCB" w14:textId="77777777" w:rsidR="00293801" w:rsidRDefault="00293801" w:rsidP="00293801">
      <w:pPr>
        <w:pStyle w:val="a4"/>
        <w:ind w:firstLine="480"/>
      </w:pPr>
      <w:r>
        <w:rPr>
          <w:rFonts w:hint="eastAsia"/>
        </w:rPr>
        <w:t>支持</w:t>
      </w:r>
      <w:r>
        <w:t>教职工</w:t>
      </w:r>
      <w:r>
        <w:rPr>
          <w:rFonts w:hint="eastAsia"/>
        </w:rPr>
        <w:t>通过年度考核</w:t>
      </w:r>
      <w:r>
        <w:t>填报服务</w:t>
      </w:r>
      <w:r>
        <w:rPr>
          <w:rFonts w:hint="eastAsia"/>
        </w:rPr>
        <w:t>提交年度考核</w:t>
      </w:r>
      <w:r>
        <w:t>填报，</w:t>
      </w:r>
      <w:r>
        <w:rPr>
          <w:rFonts w:hint="eastAsia"/>
        </w:rPr>
        <w:t>可以</w:t>
      </w:r>
      <w:r>
        <w:t>同步</w:t>
      </w:r>
      <w:r>
        <w:rPr>
          <w:rFonts w:hint="eastAsia"/>
        </w:rPr>
        <w:t>个人</w:t>
      </w:r>
      <w:r>
        <w:t>数据档案的</w:t>
      </w:r>
      <w:r>
        <w:rPr>
          <w:rFonts w:hint="eastAsia"/>
        </w:rPr>
        <w:t>信息</w:t>
      </w:r>
      <w:r>
        <w:t>，在做了数据集成的情况下，也可以同步</w:t>
      </w:r>
      <w:r>
        <w:rPr>
          <w:rFonts w:hint="eastAsia"/>
        </w:rPr>
        <w:t>教学</w:t>
      </w:r>
      <w:r>
        <w:t>、科研信息，并可以看到对应</w:t>
      </w:r>
      <w:r>
        <w:rPr>
          <w:rFonts w:hint="eastAsia"/>
        </w:rPr>
        <w:t>的</w:t>
      </w:r>
      <w:r>
        <w:t>评审结果</w:t>
      </w:r>
      <w:r>
        <w:rPr>
          <w:rFonts w:hint="eastAsia"/>
        </w:rPr>
        <w:t>。</w:t>
      </w:r>
    </w:p>
    <w:p w14:paraId="0E61A86F" w14:textId="25090CAA" w:rsidR="00C169C3" w:rsidRDefault="00C169C3" w:rsidP="00C169C3">
      <w:pPr>
        <w:pStyle w:val="a4"/>
        <w:ind w:firstLine="480"/>
      </w:pPr>
      <w:r>
        <w:rPr>
          <w:rFonts w:hint="eastAsia"/>
        </w:rPr>
        <w:t>11</w:t>
      </w:r>
      <w:r>
        <w:rPr>
          <w:rFonts w:hint="eastAsia"/>
        </w:rPr>
        <w:t>、薪酬</w:t>
      </w:r>
      <w:r>
        <w:t>查询服务</w:t>
      </w:r>
    </w:p>
    <w:p w14:paraId="6737991E" w14:textId="267487E1" w:rsidR="00C30016" w:rsidRDefault="00C30016" w:rsidP="00C169C3">
      <w:pPr>
        <w:pStyle w:val="a4"/>
        <w:ind w:firstLine="480"/>
      </w:pPr>
      <w:r>
        <w:rPr>
          <w:rFonts w:hint="eastAsia"/>
        </w:rPr>
        <w:t>支持教职工</w:t>
      </w:r>
      <w:r>
        <w:t>进行</w:t>
      </w:r>
      <w:r>
        <w:rPr>
          <w:rFonts w:hint="eastAsia"/>
        </w:rPr>
        <w:t>个人月度工资</w:t>
      </w:r>
      <w:r>
        <w:t>明细查询</w:t>
      </w:r>
      <w:r>
        <w:rPr>
          <w:rFonts w:hint="eastAsia"/>
        </w:rPr>
        <w:t>，同时</w:t>
      </w:r>
      <w:r>
        <w:t>可对工资变化情况进行跟踪查询</w:t>
      </w:r>
      <w:r>
        <w:rPr>
          <w:rFonts w:hint="eastAsia"/>
        </w:rPr>
        <w:t>。</w:t>
      </w:r>
    </w:p>
    <w:p w14:paraId="6A0F6A85" w14:textId="715FB87D" w:rsidR="00C169C3" w:rsidRDefault="00C169C3" w:rsidP="00C169C3">
      <w:pPr>
        <w:pStyle w:val="a4"/>
        <w:ind w:firstLine="480"/>
      </w:pPr>
      <w:r>
        <w:rPr>
          <w:rFonts w:hint="eastAsia"/>
        </w:rPr>
        <w:t>12</w:t>
      </w:r>
      <w:r>
        <w:rPr>
          <w:rFonts w:hint="eastAsia"/>
        </w:rPr>
        <w:t>、</w:t>
      </w:r>
      <w:r>
        <w:t>岗位聘用申请服务</w:t>
      </w:r>
    </w:p>
    <w:p w14:paraId="319D33BC" w14:textId="05BF7E83" w:rsidR="00C30016" w:rsidRPr="00293801" w:rsidRDefault="00C30016" w:rsidP="00C169C3">
      <w:pPr>
        <w:pStyle w:val="a4"/>
        <w:ind w:firstLine="480"/>
      </w:pPr>
      <w:r>
        <w:rPr>
          <w:rFonts w:hint="eastAsia"/>
        </w:rPr>
        <w:t>支持</w:t>
      </w:r>
      <w:r>
        <w:t>教职工</w:t>
      </w:r>
      <w:r>
        <w:rPr>
          <w:rFonts w:hint="eastAsia"/>
        </w:rPr>
        <w:t>通过</w:t>
      </w:r>
      <w:r>
        <w:t>岗位聘用申请服务提交</w:t>
      </w:r>
      <w:r>
        <w:rPr>
          <w:rFonts w:hint="eastAsia"/>
        </w:rPr>
        <w:t>聘岗</w:t>
      </w:r>
      <w:r>
        <w:t>申请，可以同步个人数字档案的信息，在做了数据集成的情况下，也可以同步</w:t>
      </w:r>
      <w:r>
        <w:rPr>
          <w:rFonts w:hint="eastAsia"/>
        </w:rPr>
        <w:t>教学</w:t>
      </w:r>
      <w:r>
        <w:t>、科研信息，并可以看到对应</w:t>
      </w:r>
      <w:r>
        <w:rPr>
          <w:rFonts w:hint="eastAsia"/>
        </w:rPr>
        <w:t>的</w:t>
      </w:r>
      <w:r>
        <w:t>评审结果</w:t>
      </w:r>
      <w:r>
        <w:rPr>
          <w:rFonts w:hint="eastAsia"/>
        </w:rPr>
        <w:t>，</w:t>
      </w:r>
      <w:r>
        <w:t>同时支持申报表的预览、下载与打印。</w:t>
      </w:r>
    </w:p>
    <w:p w14:paraId="3384D471" w14:textId="77777777" w:rsidR="00B00B05" w:rsidRDefault="00B00B05">
      <w:pPr>
        <w:pStyle w:val="42"/>
      </w:pPr>
      <w:r>
        <w:rPr>
          <w:rFonts w:hint="eastAsia"/>
        </w:rPr>
        <w:t>个人</w:t>
      </w:r>
      <w:r>
        <w:t>数字档案</w:t>
      </w:r>
    </w:p>
    <w:p w14:paraId="1D1A8A04" w14:textId="09381C2A" w:rsidR="0008628E" w:rsidRDefault="0008628E" w:rsidP="0008628E">
      <w:pPr>
        <w:pStyle w:val="a4"/>
        <w:ind w:firstLine="480"/>
      </w:pPr>
      <w:r>
        <w:rPr>
          <w:rFonts w:hint="eastAsia"/>
        </w:rPr>
        <w:t>为学校教职工提供对个人基本信息、人事</w:t>
      </w:r>
      <w:r>
        <w:t>信息</w:t>
      </w:r>
      <w:r>
        <w:rPr>
          <w:rFonts w:hint="eastAsia"/>
        </w:rPr>
        <w:t>（学习</w:t>
      </w:r>
      <w:r>
        <w:t>简历、工作简历、家庭情况、政治面貌、岗位信息、职务信息、职称信息、工人</w:t>
      </w:r>
      <w:r>
        <w:rPr>
          <w:rFonts w:hint="eastAsia"/>
        </w:rPr>
        <w:t>等级</w:t>
      </w:r>
      <w:r>
        <w:t>信息等）</w:t>
      </w:r>
      <w:r>
        <w:rPr>
          <w:rFonts w:hint="eastAsia"/>
        </w:rPr>
        <w:t>、科研情况、教学情况等信息的查询服务。</w:t>
      </w:r>
      <w:r w:rsidR="00C30016">
        <w:rPr>
          <w:rFonts w:hint="eastAsia"/>
        </w:rPr>
        <w:t>同时</w:t>
      </w:r>
      <w:r w:rsidR="00C30016">
        <w:t>教职工可以在</w:t>
      </w:r>
      <w:r w:rsidR="00C30016">
        <w:rPr>
          <w:rFonts w:hint="eastAsia"/>
        </w:rPr>
        <w:t>个人</w:t>
      </w:r>
      <w:r w:rsidR="00C30016">
        <w:t>数字档案页面中发现的问题可以及时的进行修改并提交申请提交。经由</w:t>
      </w:r>
      <w:r w:rsidR="00C30016">
        <w:rPr>
          <w:rFonts w:hint="eastAsia"/>
        </w:rPr>
        <w:t>管理</w:t>
      </w:r>
      <w:r w:rsidR="00C30016">
        <w:t>员审核后生效。</w:t>
      </w:r>
    </w:p>
    <w:p w14:paraId="326A2193" w14:textId="77777777" w:rsidR="008478A9" w:rsidRDefault="008478A9" w:rsidP="00BF5552">
      <w:pPr>
        <w:pStyle w:val="42"/>
      </w:pPr>
      <w:r>
        <w:rPr>
          <w:rFonts w:hint="eastAsia"/>
        </w:rPr>
        <w:t>技术要求</w:t>
      </w:r>
    </w:p>
    <w:p w14:paraId="2C96D015" w14:textId="50CADC7A" w:rsidR="008478A9" w:rsidRDefault="008478A9" w:rsidP="008478A9">
      <w:pPr>
        <w:pStyle w:val="a4"/>
        <w:numPr>
          <w:ilvl w:val="0"/>
          <w:numId w:val="73"/>
        </w:numPr>
        <w:ind w:left="1740" w:firstLineChars="0" w:hanging="480"/>
      </w:pPr>
      <w:r>
        <w:rPr>
          <w:rFonts w:hint="eastAsia"/>
        </w:rPr>
        <w:t>遵循</w:t>
      </w:r>
      <w:r w:rsidR="00FD0D7D">
        <w:rPr>
          <w:rFonts w:ascii="宋体" w:hAnsi="宋体"/>
        </w:rPr>
        <w:t>J2EE</w:t>
      </w:r>
      <w:r w:rsidRPr="00AC38F3">
        <w:rPr>
          <w:rFonts w:ascii="宋体" w:hAnsi="宋体" w:hint="eastAsia"/>
        </w:rPr>
        <w:t>规范</w:t>
      </w:r>
    </w:p>
    <w:p w14:paraId="020A458E" w14:textId="5AF669A8" w:rsidR="00FD0D7D" w:rsidRPr="00FD0D7D" w:rsidRDefault="008478A9" w:rsidP="00FD0D7D">
      <w:pPr>
        <w:pStyle w:val="a4"/>
        <w:ind w:firstLine="480"/>
        <w:rPr>
          <w:rFonts w:ascii="宋体" w:hAnsi="宋体"/>
        </w:rPr>
      </w:pPr>
      <w:r>
        <w:rPr>
          <w:rFonts w:hint="eastAsia"/>
        </w:rPr>
        <w:t>建设系统面向</w:t>
      </w:r>
      <w:r w:rsidR="009F118E">
        <w:rPr>
          <w:rFonts w:hint="eastAsia"/>
        </w:rPr>
        <w:t>教师</w:t>
      </w:r>
      <w:r>
        <w:rPr>
          <w:rFonts w:hint="eastAsia"/>
        </w:rPr>
        <w:t>服务</w:t>
      </w:r>
      <w:r w:rsidRPr="000E7546">
        <w:rPr>
          <w:rFonts w:hint="eastAsia"/>
        </w:rPr>
        <w:t>须采用先进的技术架构和设计理念，满足校园信息化建设不断发展的需要。</w:t>
      </w:r>
      <w:r w:rsidR="00FD0D7D" w:rsidRPr="00FD0D7D">
        <w:rPr>
          <w:rFonts w:ascii="宋体" w:hAnsi="宋体" w:hint="eastAsia"/>
        </w:rPr>
        <w:t>支持JSP2.0规范</w:t>
      </w:r>
      <w:r w:rsidR="00FD0D7D">
        <w:rPr>
          <w:rFonts w:ascii="宋体" w:hAnsi="宋体" w:hint="eastAsia"/>
        </w:rPr>
        <w:t>，</w:t>
      </w:r>
      <w:r w:rsidR="00FD0D7D" w:rsidRPr="00FD0D7D">
        <w:rPr>
          <w:rFonts w:ascii="宋体" w:hAnsi="宋体" w:hint="eastAsia"/>
        </w:rPr>
        <w:t>提供JSTL</w:t>
      </w:r>
      <w:r w:rsidR="00FD0D7D">
        <w:rPr>
          <w:rFonts w:ascii="宋体" w:hAnsi="宋体" w:hint="eastAsia"/>
        </w:rPr>
        <w:t>，</w:t>
      </w:r>
      <w:r w:rsidR="00FD0D7D" w:rsidRPr="00FD0D7D">
        <w:rPr>
          <w:rFonts w:ascii="宋体" w:hAnsi="宋体" w:hint="eastAsia"/>
        </w:rPr>
        <w:t>自定义标签等前端控件</w:t>
      </w:r>
      <w:r w:rsidR="00FD0D7D">
        <w:rPr>
          <w:rFonts w:ascii="宋体" w:hAnsi="宋体" w:hint="eastAsia"/>
        </w:rPr>
        <w:t>，</w:t>
      </w:r>
      <w:r w:rsidR="00FD0D7D" w:rsidRPr="00FD0D7D">
        <w:rPr>
          <w:rFonts w:ascii="宋体" w:hAnsi="宋体" w:hint="eastAsia"/>
        </w:rPr>
        <w:t>可以运行在任何J2EE服务器上</w:t>
      </w:r>
      <w:r w:rsidR="00FD0D7D">
        <w:rPr>
          <w:rFonts w:ascii="宋体" w:hAnsi="宋体" w:hint="eastAsia"/>
        </w:rPr>
        <w:t>。</w:t>
      </w:r>
      <w:r w:rsidR="00FD0D7D" w:rsidRPr="00FD0D7D">
        <w:rPr>
          <w:rFonts w:ascii="宋体" w:hAnsi="宋体" w:hint="eastAsia"/>
        </w:rPr>
        <w:t>遵循MVC分层设计思想</w:t>
      </w:r>
      <w:r w:rsidR="00FD0D7D">
        <w:rPr>
          <w:rFonts w:ascii="宋体" w:hAnsi="宋体" w:hint="eastAsia"/>
        </w:rPr>
        <w:t>。</w:t>
      </w:r>
    </w:p>
    <w:p w14:paraId="30B97AA4" w14:textId="0D5ED413" w:rsidR="008478A9" w:rsidRDefault="00FD0D7D" w:rsidP="00FD0D7D">
      <w:pPr>
        <w:pStyle w:val="a4"/>
        <w:ind w:firstLine="480"/>
      </w:pPr>
      <w:r w:rsidRPr="00FD0D7D">
        <w:rPr>
          <w:rFonts w:ascii="宋体" w:hAnsi="宋体" w:hint="eastAsia"/>
        </w:rPr>
        <w:t>操作简单方便, 后端基于目前主流的Struts2 + Spring框架, 前端采用jQuery开源框架大大改善界面展示效果与浏览器兼容。</w:t>
      </w:r>
    </w:p>
    <w:p w14:paraId="3882CC7D" w14:textId="77777777" w:rsidR="008478A9" w:rsidRDefault="008478A9" w:rsidP="00495A9D">
      <w:pPr>
        <w:pStyle w:val="a4"/>
        <w:numPr>
          <w:ilvl w:val="0"/>
          <w:numId w:val="73"/>
        </w:numPr>
        <w:ind w:left="1740" w:firstLineChars="0" w:hanging="480"/>
      </w:pPr>
      <w:r w:rsidRPr="000E7546">
        <w:rPr>
          <w:rFonts w:hint="eastAsia"/>
        </w:rPr>
        <w:t>可</w:t>
      </w:r>
      <w:r>
        <w:rPr>
          <w:rFonts w:hint="eastAsia"/>
        </w:rPr>
        <w:t>集成</w:t>
      </w:r>
      <w:r w:rsidRPr="000E7546">
        <w:rPr>
          <w:rFonts w:hint="eastAsia"/>
        </w:rPr>
        <w:t>性</w:t>
      </w:r>
    </w:p>
    <w:p w14:paraId="0CEBB094" w14:textId="63C3057D" w:rsidR="008478A9" w:rsidRPr="000E7546" w:rsidRDefault="008478A9" w:rsidP="008478A9">
      <w:pPr>
        <w:pStyle w:val="a4"/>
        <w:ind w:firstLine="480"/>
      </w:pPr>
      <w:r>
        <w:rPr>
          <w:rFonts w:hint="eastAsia"/>
        </w:rPr>
        <w:t>要求投标方所建系统</w:t>
      </w:r>
      <w:r w:rsidRPr="000E7546">
        <w:rPr>
          <w:rFonts w:hint="eastAsia"/>
        </w:rPr>
        <w:t>提供具有高扩展性的服务架构和访问接口，让各种资源可以方便的集成到</w:t>
      </w:r>
      <w:r>
        <w:rPr>
          <w:rFonts w:hint="eastAsia"/>
        </w:rPr>
        <w:t>综合服务中心</w:t>
      </w:r>
      <w:r w:rsidRPr="000E7546">
        <w:rPr>
          <w:rFonts w:hint="eastAsia"/>
        </w:rPr>
        <w:t>中，迅速的为用户提供服务。</w:t>
      </w:r>
    </w:p>
    <w:p w14:paraId="48E1D716" w14:textId="77777777" w:rsidR="008478A9" w:rsidRDefault="008478A9" w:rsidP="008478A9">
      <w:pPr>
        <w:pStyle w:val="a4"/>
        <w:ind w:firstLine="480"/>
      </w:pPr>
      <w:r>
        <w:rPr>
          <w:rFonts w:hint="eastAsia"/>
        </w:rPr>
        <w:lastRenderedPageBreak/>
        <w:t>对不同的业务需求可提供多种集成方式，保证良好的集成效果；</w:t>
      </w:r>
    </w:p>
    <w:p w14:paraId="1B053F1C" w14:textId="4BB6892A" w:rsidR="008478A9" w:rsidRDefault="008478A9" w:rsidP="008478A9">
      <w:pPr>
        <w:pStyle w:val="a4"/>
        <w:ind w:firstLine="480"/>
      </w:pPr>
      <w:r>
        <w:rPr>
          <w:rFonts w:hint="eastAsia"/>
        </w:rPr>
        <w:t>支持面向</w:t>
      </w:r>
      <w:r w:rsidR="009F118E">
        <w:rPr>
          <w:rFonts w:hint="eastAsia"/>
        </w:rPr>
        <w:t>教师</w:t>
      </w:r>
      <w:r>
        <w:rPr>
          <w:rFonts w:hint="eastAsia"/>
        </w:rPr>
        <w:t>服务</w:t>
      </w:r>
      <w:r w:rsidRPr="00402B79">
        <w:rPr>
          <w:rFonts w:hint="eastAsia"/>
        </w:rPr>
        <w:t>单个应用的</w:t>
      </w:r>
      <w:r>
        <w:rPr>
          <w:rFonts w:hint="eastAsia"/>
        </w:rPr>
        <w:t>热部署；当</w:t>
      </w:r>
      <w:r w:rsidRPr="00402B79">
        <w:rPr>
          <w:rFonts w:hint="eastAsia"/>
        </w:rPr>
        <w:t>某个应用出现问题时，可以在服务不停的情况，实现对该应用的更新</w:t>
      </w:r>
      <w:r>
        <w:rPr>
          <w:rFonts w:hint="eastAsia"/>
        </w:rPr>
        <w:t>。</w:t>
      </w:r>
    </w:p>
    <w:p w14:paraId="3352E007" w14:textId="77777777" w:rsidR="008478A9" w:rsidRDefault="008478A9" w:rsidP="008478A9">
      <w:pPr>
        <w:pStyle w:val="a4"/>
        <w:numPr>
          <w:ilvl w:val="0"/>
          <w:numId w:val="73"/>
        </w:numPr>
        <w:ind w:left="1740" w:firstLineChars="0" w:hanging="480"/>
      </w:pPr>
      <w:r>
        <w:rPr>
          <w:rFonts w:hint="eastAsia"/>
        </w:rPr>
        <w:t>跨平台性</w:t>
      </w:r>
    </w:p>
    <w:p w14:paraId="0D6931A1" w14:textId="77777777" w:rsidR="008478A9" w:rsidRDefault="008478A9" w:rsidP="008478A9">
      <w:pPr>
        <w:pStyle w:val="a4"/>
        <w:ind w:firstLine="480"/>
      </w:pPr>
      <w:r w:rsidRPr="00CE1927">
        <w:rPr>
          <w:rFonts w:hint="eastAsia"/>
        </w:rPr>
        <w:t>支持</w:t>
      </w:r>
      <w:r w:rsidRPr="00CE1927">
        <w:rPr>
          <w:rFonts w:hint="eastAsia"/>
        </w:rPr>
        <w:t>Unix</w:t>
      </w:r>
      <w:r w:rsidRPr="00CE1927">
        <w:rPr>
          <w:rFonts w:hint="eastAsia"/>
        </w:rPr>
        <w:t>、</w:t>
      </w:r>
      <w:r w:rsidRPr="00CE1927">
        <w:rPr>
          <w:rFonts w:hint="eastAsia"/>
        </w:rPr>
        <w:t>Linux</w:t>
      </w:r>
      <w:r w:rsidRPr="00CE1927">
        <w:rPr>
          <w:rFonts w:hint="eastAsia"/>
        </w:rPr>
        <w:t>、</w:t>
      </w:r>
      <w:r w:rsidRPr="00CE1927">
        <w:rPr>
          <w:rFonts w:hint="eastAsia"/>
        </w:rPr>
        <w:t>Windows</w:t>
      </w:r>
      <w:r w:rsidRPr="00CE1927">
        <w:rPr>
          <w:rFonts w:hint="eastAsia"/>
        </w:rPr>
        <w:t>多种平台，完全支持跨平台的部署；</w:t>
      </w:r>
    </w:p>
    <w:p w14:paraId="17A1B319" w14:textId="77777777" w:rsidR="008478A9" w:rsidRDefault="008478A9" w:rsidP="008478A9">
      <w:pPr>
        <w:pStyle w:val="a4"/>
        <w:numPr>
          <w:ilvl w:val="0"/>
          <w:numId w:val="73"/>
        </w:numPr>
        <w:ind w:left="1740" w:firstLineChars="0" w:hanging="480"/>
      </w:pPr>
      <w:r>
        <w:rPr>
          <w:rFonts w:hint="eastAsia"/>
        </w:rPr>
        <w:t>容错</w:t>
      </w:r>
      <w:r w:rsidRPr="000E7546">
        <w:rPr>
          <w:rFonts w:hint="eastAsia"/>
        </w:rPr>
        <w:t>性</w:t>
      </w:r>
    </w:p>
    <w:p w14:paraId="3160961B" w14:textId="6D133661" w:rsidR="008478A9" w:rsidRDefault="008478A9" w:rsidP="008478A9">
      <w:pPr>
        <w:pStyle w:val="a4"/>
        <w:ind w:firstLine="480"/>
      </w:pPr>
      <w:r>
        <w:rPr>
          <w:rFonts w:hint="eastAsia"/>
        </w:rPr>
        <w:t>教师综合服务中心具备一定的容错性，在</w:t>
      </w:r>
      <w:r w:rsidRPr="000E7546">
        <w:rPr>
          <w:rFonts w:hint="eastAsia"/>
        </w:rPr>
        <w:t>运行环境出现故障的时仍能提供稳定、持续的服务。</w:t>
      </w:r>
    </w:p>
    <w:p w14:paraId="6FCF297E" w14:textId="77777777" w:rsidR="008478A9" w:rsidRDefault="008478A9" w:rsidP="008478A9">
      <w:pPr>
        <w:pStyle w:val="a4"/>
        <w:numPr>
          <w:ilvl w:val="0"/>
          <w:numId w:val="73"/>
        </w:numPr>
        <w:ind w:left="1740" w:firstLineChars="0" w:hanging="480"/>
      </w:pPr>
      <w:r w:rsidRPr="000E7546">
        <w:rPr>
          <w:rFonts w:hint="eastAsia"/>
        </w:rPr>
        <w:t>安全性</w:t>
      </w:r>
    </w:p>
    <w:p w14:paraId="7977B0A5" w14:textId="77777777" w:rsidR="008478A9" w:rsidRPr="000E7546" w:rsidRDefault="008478A9" w:rsidP="008478A9">
      <w:pPr>
        <w:pStyle w:val="a4"/>
        <w:ind w:firstLine="480"/>
      </w:pPr>
      <w:r>
        <w:rPr>
          <w:rFonts w:hint="eastAsia"/>
        </w:rPr>
        <w:t>投标方所建</w:t>
      </w:r>
      <w:r w:rsidRPr="000E7546">
        <w:rPr>
          <w:rFonts w:hint="eastAsia"/>
        </w:rPr>
        <w:t>系统要能够为用户提供安全的信息资源和业务数据的获取，保障信息传输的安全可靠、保障信息不被非法用户窃取、保障用户的合法身份不被盗用。</w:t>
      </w:r>
    </w:p>
    <w:p w14:paraId="3FF7316B" w14:textId="6BD7EAD3" w:rsidR="00823CBC" w:rsidRPr="00BF5552" w:rsidRDefault="00823CBC" w:rsidP="00BF5552">
      <w:pPr>
        <w:pStyle w:val="a4"/>
        <w:ind w:firstLine="480"/>
        <w:rPr>
          <w:rFonts w:hAnsi="Verdana"/>
        </w:rPr>
      </w:pPr>
      <w:r w:rsidRPr="00BF5552">
        <w:rPr>
          <w:rFonts w:hAnsi="Verdana" w:hint="eastAsia"/>
        </w:rPr>
        <w:t>教师综合服务使用</w:t>
      </w:r>
      <w:r w:rsidRPr="00BF5552">
        <w:rPr>
          <w:rFonts w:hAnsi="Verdana"/>
        </w:rPr>
        <w:t>Spring Security</w:t>
      </w:r>
      <w:r w:rsidRPr="00BF5552">
        <w:rPr>
          <w:rFonts w:hAnsi="Verdana" w:hint="eastAsia"/>
        </w:rPr>
        <w:t>框架进行权限控制</w:t>
      </w:r>
      <w:r>
        <w:rPr>
          <w:rFonts w:hAnsi="Verdana" w:hint="eastAsia"/>
        </w:rPr>
        <w:t>，</w:t>
      </w:r>
      <w:r w:rsidRPr="00BF5552">
        <w:rPr>
          <w:rFonts w:hAnsi="Verdana" w:hint="eastAsia"/>
        </w:rPr>
        <w:t>可以根据实际需求灵活配置不同的访问权限</w:t>
      </w:r>
      <w:r>
        <w:rPr>
          <w:rFonts w:hAnsi="Verdana" w:hint="eastAsia"/>
        </w:rPr>
        <w:t>。</w:t>
      </w:r>
    </w:p>
    <w:p w14:paraId="1B57F5B2" w14:textId="77777777" w:rsidR="008478A9" w:rsidRDefault="008478A9" w:rsidP="008478A9">
      <w:pPr>
        <w:pStyle w:val="a4"/>
        <w:numPr>
          <w:ilvl w:val="0"/>
          <w:numId w:val="73"/>
        </w:numPr>
        <w:ind w:left="1740" w:firstLineChars="0" w:hanging="480"/>
      </w:pPr>
      <w:r>
        <w:rPr>
          <w:rFonts w:hint="eastAsia"/>
        </w:rPr>
        <w:t>高性能</w:t>
      </w:r>
    </w:p>
    <w:p w14:paraId="18795BE6" w14:textId="77777777" w:rsidR="008478A9" w:rsidRDefault="008478A9" w:rsidP="008478A9">
      <w:pPr>
        <w:numPr>
          <w:ilvl w:val="0"/>
          <w:numId w:val="72"/>
        </w:numPr>
        <w:spacing w:line="360" w:lineRule="auto"/>
        <w:ind w:left="900" w:hanging="480"/>
        <w:rPr>
          <w:sz w:val="24"/>
        </w:rPr>
      </w:pPr>
      <w:r w:rsidRPr="00711884">
        <w:rPr>
          <w:rFonts w:hint="eastAsia"/>
          <w:sz w:val="24"/>
        </w:rPr>
        <w:t>投标方所建系统</w:t>
      </w:r>
      <w:r>
        <w:rPr>
          <w:rFonts w:hint="eastAsia"/>
          <w:sz w:val="24"/>
        </w:rPr>
        <w:t>应具备内置的安全机制，提供强大的安全保障。</w:t>
      </w:r>
    </w:p>
    <w:p w14:paraId="02C73CCF" w14:textId="77777777" w:rsidR="008478A9" w:rsidRDefault="008478A9" w:rsidP="008478A9">
      <w:pPr>
        <w:numPr>
          <w:ilvl w:val="0"/>
          <w:numId w:val="72"/>
        </w:numPr>
        <w:spacing w:line="360" w:lineRule="auto"/>
        <w:ind w:left="900" w:hanging="480"/>
        <w:rPr>
          <w:sz w:val="24"/>
        </w:rPr>
      </w:pPr>
      <w:r>
        <w:rPr>
          <w:rFonts w:hint="eastAsia"/>
          <w:sz w:val="24"/>
        </w:rPr>
        <w:t>应在一个框架内实现服务注册管理，这些功能都是在一个产品框架内来实现的。</w:t>
      </w:r>
    </w:p>
    <w:p w14:paraId="307471CB" w14:textId="77777777" w:rsidR="008478A9" w:rsidRPr="002E2CED" w:rsidRDefault="008478A9" w:rsidP="008478A9">
      <w:pPr>
        <w:numPr>
          <w:ilvl w:val="0"/>
          <w:numId w:val="72"/>
        </w:numPr>
        <w:spacing w:line="360" w:lineRule="auto"/>
        <w:ind w:left="900" w:hanging="480"/>
        <w:rPr>
          <w:sz w:val="24"/>
        </w:rPr>
      </w:pPr>
      <w:r w:rsidRPr="00711884">
        <w:rPr>
          <w:rFonts w:hint="eastAsia"/>
          <w:sz w:val="24"/>
        </w:rPr>
        <w:t>投标方所建系统</w:t>
      </w:r>
      <w:r w:rsidRPr="002E2CED">
        <w:rPr>
          <w:rFonts w:hint="eastAsia"/>
          <w:sz w:val="24"/>
        </w:rPr>
        <w:t>要能够在大规模用户的访问的情况下仍然能够提供高速</w:t>
      </w:r>
      <w:r>
        <w:rPr>
          <w:rFonts w:hint="eastAsia"/>
          <w:sz w:val="24"/>
        </w:rPr>
        <w:t>运行</w:t>
      </w:r>
      <w:r w:rsidRPr="002E2CED">
        <w:rPr>
          <w:rFonts w:hint="eastAsia"/>
          <w:sz w:val="24"/>
        </w:rPr>
        <w:t>的服务，至少支持</w:t>
      </w:r>
      <w:r w:rsidRPr="002E2CED">
        <w:rPr>
          <w:sz w:val="24"/>
        </w:rPr>
        <w:t>5000</w:t>
      </w:r>
      <w:r w:rsidRPr="002E2CED">
        <w:rPr>
          <w:rFonts w:hint="eastAsia"/>
          <w:sz w:val="24"/>
        </w:rPr>
        <w:t>人的同时在线访问。</w:t>
      </w:r>
    </w:p>
    <w:p w14:paraId="7E3E531C" w14:textId="77777777" w:rsidR="008478A9" w:rsidRDefault="008478A9" w:rsidP="008478A9">
      <w:pPr>
        <w:pStyle w:val="a4"/>
        <w:numPr>
          <w:ilvl w:val="0"/>
          <w:numId w:val="73"/>
        </w:numPr>
        <w:ind w:left="1740" w:firstLineChars="0" w:hanging="480"/>
      </w:pPr>
      <w:r>
        <w:rPr>
          <w:rFonts w:hint="eastAsia"/>
        </w:rPr>
        <w:t>可管理性</w:t>
      </w:r>
    </w:p>
    <w:p w14:paraId="6653A83D" w14:textId="34B29533" w:rsidR="008478A9" w:rsidRPr="008478A9" w:rsidRDefault="008478A9" w:rsidP="00AD6542">
      <w:pPr>
        <w:pStyle w:val="a4"/>
        <w:ind w:firstLine="480"/>
      </w:pPr>
      <w:r>
        <w:rPr>
          <w:rFonts w:hint="eastAsia"/>
        </w:rPr>
        <w:t>提供良好的应用注册界面，</w:t>
      </w:r>
      <w:bookmarkStart w:id="1" w:name="OLE_LINK1"/>
      <w:r>
        <w:rPr>
          <w:rFonts w:hint="eastAsia"/>
        </w:rPr>
        <w:t>可建立对用户访问行为的统计分析，以便后续对</w:t>
      </w:r>
      <w:r w:rsidR="009F118E">
        <w:rPr>
          <w:rFonts w:hint="eastAsia"/>
        </w:rPr>
        <w:t>平台</w:t>
      </w:r>
      <w:r>
        <w:rPr>
          <w:rFonts w:hint="eastAsia"/>
        </w:rPr>
        <w:t>的优化提升</w:t>
      </w:r>
      <w:bookmarkEnd w:id="1"/>
      <w:r w:rsidRPr="0014217F">
        <w:rPr>
          <w:rFonts w:hint="eastAsia"/>
        </w:rPr>
        <w:t>。</w:t>
      </w:r>
    </w:p>
    <w:p w14:paraId="0FB5E18E" w14:textId="4E87CF34" w:rsidR="00D17E55" w:rsidRDefault="00C812D5" w:rsidP="00183DDA">
      <w:pPr>
        <w:pStyle w:val="31"/>
        <w:tabs>
          <w:tab w:val="left" w:pos="0"/>
        </w:tabs>
        <w:ind w:left="0" w:firstLine="426"/>
      </w:pPr>
      <w:r>
        <w:rPr>
          <w:rFonts w:hint="eastAsia"/>
        </w:rPr>
        <w:t>★</w:t>
      </w:r>
      <w:r w:rsidR="008E7AAA" w:rsidRPr="008E7AAA">
        <w:rPr>
          <w:rFonts w:hint="eastAsia"/>
        </w:rPr>
        <w:t>招聘管理系统</w:t>
      </w:r>
    </w:p>
    <w:p w14:paraId="4F9ACB8B" w14:textId="77777777" w:rsidR="00D17E55" w:rsidRPr="00D17E55" w:rsidRDefault="00AF1A7B" w:rsidP="00E7205F">
      <w:pPr>
        <w:pStyle w:val="42"/>
      </w:pPr>
      <w:r>
        <w:rPr>
          <w:rFonts w:hint="eastAsia"/>
        </w:rPr>
        <w:t>招聘管理</w:t>
      </w:r>
    </w:p>
    <w:p w14:paraId="007F6DDD" w14:textId="77777777" w:rsidR="00AF1A7B" w:rsidRDefault="00AF1A7B" w:rsidP="00183DDA">
      <w:pPr>
        <w:pStyle w:val="a4"/>
        <w:tabs>
          <w:tab w:val="left" w:pos="0"/>
        </w:tabs>
        <w:ind w:right="210" w:firstLine="480"/>
      </w:pPr>
      <w:r>
        <w:rPr>
          <w:rFonts w:hint="eastAsia"/>
        </w:rPr>
        <w:t>1</w:t>
      </w:r>
      <w:r>
        <w:rPr>
          <w:rFonts w:hint="eastAsia"/>
        </w:rPr>
        <w:t>）招聘计划管理</w:t>
      </w:r>
    </w:p>
    <w:p w14:paraId="33A66D03" w14:textId="77777777" w:rsidR="00AF1A7B" w:rsidRDefault="00080CC4" w:rsidP="00183DDA">
      <w:pPr>
        <w:pStyle w:val="a4"/>
        <w:tabs>
          <w:tab w:val="left" w:pos="0"/>
        </w:tabs>
        <w:ind w:right="210" w:firstLine="480"/>
      </w:pPr>
      <w:r w:rsidRPr="00080CC4">
        <w:rPr>
          <w:rFonts w:hint="eastAsia"/>
        </w:rPr>
        <w:t>制定教师岗位、管理及其他专技岗位招聘计划。制定招聘的时间段，招聘人数和岗位人数等。</w:t>
      </w:r>
    </w:p>
    <w:p w14:paraId="12B0C8A3" w14:textId="77777777" w:rsidR="00AF1A7B" w:rsidRDefault="00AF1A7B" w:rsidP="00183DDA">
      <w:pPr>
        <w:pStyle w:val="a4"/>
        <w:tabs>
          <w:tab w:val="left" w:pos="0"/>
        </w:tabs>
        <w:ind w:right="210" w:firstLine="480"/>
      </w:pPr>
      <w:r>
        <w:rPr>
          <w:rFonts w:hint="eastAsia"/>
        </w:rPr>
        <w:lastRenderedPageBreak/>
        <w:t>2</w:t>
      </w:r>
      <w:r>
        <w:rPr>
          <w:rFonts w:hint="eastAsia"/>
        </w:rPr>
        <w:t>）招聘岗位管理</w:t>
      </w:r>
    </w:p>
    <w:p w14:paraId="230DCB34" w14:textId="77777777" w:rsidR="00AF1A7B" w:rsidRDefault="00080CC4" w:rsidP="00183DDA">
      <w:pPr>
        <w:pStyle w:val="a4"/>
        <w:tabs>
          <w:tab w:val="left" w:pos="0"/>
        </w:tabs>
        <w:ind w:right="210" w:firstLine="480"/>
      </w:pPr>
      <w:r w:rsidRPr="00080CC4">
        <w:rPr>
          <w:rFonts w:hint="eastAsia"/>
        </w:rPr>
        <w:t>维护招聘岗位信息，为岗位申请做准备。</w:t>
      </w:r>
    </w:p>
    <w:p w14:paraId="63394BA3" w14:textId="77777777" w:rsidR="00AF1A7B" w:rsidRDefault="00AF1A7B" w:rsidP="00183DDA">
      <w:pPr>
        <w:pStyle w:val="a4"/>
        <w:tabs>
          <w:tab w:val="left" w:pos="0"/>
        </w:tabs>
        <w:ind w:right="210" w:firstLine="480"/>
      </w:pPr>
      <w:r>
        <w:rPr>
          <w:rFonts w:hint="eastAsia"/>
        </w:rPr>
        <w:t>3</w:t>
      </w:r>
      <w:r>
        <w:rPr>
          <w:rFonts w:hint="eastAsia"/>
        </w:rPr>
        <w:t>）</w:t>
      </w:r>
      <w:r w:rsidRPr="00AF1A7B">
        <w:rPr>
          <w:rFonts w:hint="eastAsia"/>
        </w:rPr>
        <w:t>单位岗位申请</w:t>
      </w:r>
    </w:p>
    <w:p w14:paraId="2817A82F" w14:textId="77777777" w:rsidR="00AF1A7B" w:rsidRPr="00AF1A7B" w:rsidRDefault="00080CC4" w:rsidP="00183DDA">
      <w:pPr>
        <w:pStyle w:val="a4"/>
        <w:tabs>
          <w:tab w:val="left" w:pos="0"/>
        </w:tabs>
        <w:ind w:right="210" w:firstLine="480"/>
        <w:rPr>
          <w:kern w:val="0"/>
        </w:rPr>
      </w:pPr>
      <w:r w:rsidRPr="00080CC4">
        <w:rPr>
          <w:rFonts w:hint="eastAsia"/>
          <w:kern w:val="0"/>
        </w:rPr>
        <w:t>实现单位对招聘计划的岗位申请管理。</w:t>
      </w:r>
    </w:p>
    <w:p w14:paraId="2E9BEDE4" w14:textId="77777777" w:rsidR="00AF1A7B" w:rsidRDefault="00AF1A7B" w:rsidP="00183DDA">
      <w:pPr>
        <w:pStyle w:val="a4"/>
        <w:tabs>
          <w:tab w:val="left" w:pos="0"/>
        </w:tabs>
        <w:ind w:right="210" w:firstLine="480"/>
      </w:pPr>
      <w:r>
        <w:rPr>
          <w:rFonts w:hint="eastAsia"/>
        </w:rPr>
        <w:t>4</w:t>
      </w:r>
      <w:r>
        <w:rPr>
          <w:rFonts w:hint="eastAsia"/>
        </w:rPr>
        <w:t>）岗位管理与审核发布</w:t>
      </w:r>
    </w:p>
    <w:p w14:paraId="2F01FD00" w14:textId="77777777" w:rsidR="00AF1A7B" w:rsidRDefault="00080CC4" w:rsidP="00183DDA">
      <w:pPr>
        <w:pStyle w:val="a4"/>
        <w:tabs>
          <w:tab w:val="left" w:pos="0"/>
        </w:tabs>
        <w:ind w:right="210" w:firstLine="480"/>
      </w:pPr>
      <w:r w:rsidRPr="00080CC4">
        <w:rPr>
          <w:rFonts w:hint="eastAsia"/>
        </w:rPr>
        <w:t>管理人员对岗位进行审核和发</w:t>
      </w:r>
      <w:r>
        <w:rPr>
          <w:rFonts w:hint="eastAsia"/>
        </w:rPr>
        <w:t>布</w:t>
      </w:r>
      <w:r w:rsidRPr="00080CC4">
        <w:rPr>
          <w:rFonts w:hint="eastAsia"/>
        </w:rPr>
        <w:t>。</w:t>
      </w:r>
    </w:p>
    <w:p w14:paraId="7A53B32D" w14:textId="77777777" w:rsidR="00AF1A7B" w:rsidRDefault="00AF1A7B" w:rsidP="00183DDA">
      <w:pPr>
        <w:pStyle w:val="a4"/>
        <w:tabs>
          <w:tab w:val="left" w:pos="0"/>
        </w:tabs>
        <w:ind w:right="210" w:firstLine="480"/>
      </w:pPr>
      <w:r>
        <w:rPr>
          <w:rFonts w:hint="eastAsia"/>
        </w:rPr>
        <w:t>5</w:t>
      </w:r>
      <w:r>
        <w:rPr>
          <w:rFonts w:hint="eastAsia"/>
        </w:rPr>
        <w:t>）岗位字典表维护</w:t>
      </w:r>
    </w:p>
    <w:p w14:paraId="780DBECE" w14:textId="77777777" w:rsidR="00AF1A7B" w:rsidRDefault="00080CC4" w:rsidP="00183DDA">
      <w:pPr>
        <w:pStyle w:val="a4"/>
        <w:tabs>
          <w:tab w:val="left" w:pos="0"/>
        </w:tabs>
        <w:ind w:right="210" w:firstLine="480"/>
      </w:pPr>
      <w:r w:rsidRPr="00080CC4">
        <w:rPr>
          <w:rFonts w:hint="eastAsia"/>
          <w:kern w:val="0"/>
        </w:rPr>
        <w:t>实现各种岗位信息的字典表维护。</w:t>
      </w:r>
    </w:p>
    <w:p w14:paraId="425DCF9C" w14:textId="77777777" w:rsidR="00AF1A7B" w:rsidRDefault="00AF1A7B" w:rsidP="00183DDA">
      <w:pPr>
        <w:pStyle w:val="a4"/>
        <w:tabs>
          <w:tab w:val="left" w:pos="0"/>
        </w:tabs>
        <w:ind w:right="210" w:firstLine="480"/>
      </w:pPr>
      <w:r>
        <w:rPr>
          <w:rFonts w:hint="eastAsia"/>
        </w:rPr>
        <w:t>6</w:t>
      </w:r>
      <w:r>
        <w:rPr>
          <w:rFonts w:hint="eastAsia"/>
        </w:rPr>
        <w:t>）人才信息管理</w:t>
      </w:r>
    </w:p>
    <w:p w14:paraId="23F2675E" w14:textId="77777777" w:rsidR="00AF1A7B" w:rsidRDefault="00080CC4" w:rsidP="00183DDA">
      <w:pPr>
        <w:pStyle w:val="a4"/>
        <w:tabs>
          <w:tab w:val="left" w:pos="0"/>
        </w:tabs>
        <w:ind w:right="210" w:firstLine="480"/>
        <w:rPr>
          <w:kern w:val="0"/>
        </w:rPr>
      </w:pPr>
      <w:r w:rsidRPr="00080CC4">
        <w:rPr>
          <w:rFonts w:hint="eastAsia"/>
          <w:kern w:val="0"/>
        </w:rPr>
        <w:t>管理所有应聘人员的简历信息。</w:t>
      </w:r>
    </w:p>
    <w:p w14:paraId="257456DE" w14:textId="77777777" w:rsidR="00AF1A7B" w:rsidRDefault="00AF1A7B" w:rsidP="00183DDA">
      <w:pPr>
        <w:pStyle w:val="a4"/>
        <w:tabs>
          <w:tab w:val="left" w:pos="0"/>
        </w:tabs>
        <w:ind w:right="210" w:firstLine="480"/>
        <w:rPr>
          <w:kern w:val="0"/>
        </w:rPr>
      </w:pPr>
      <w:r>
        <w:rPr>
          <w:rFonts w:hint="eastAsia"/>
          <w:kern w:val="0"/>
        </w:rPr>
        <w:t>7</w:t>
      </w:r>
      <w:r>
        <w:rPr>
          <w:rFonts w:hint="eastAsia"/>
          <w:kern w:val="0"/>
        </w:rPr>
        <w:t>）招聘流程设置</w:t>
      </w:r>
    </w:p>
    <w:p w14:paraId="7B3554B1" w14:textId="26986899" w:rsidR="00AF1A7B" w:rsidRPr="00AF1A7B" w:rsidRDefault="00080CC4" w:rsidP="00183DDA">
      <w:pPr>
        <w:pStyle w:val="a4"/>
        <w:tabs>
          <w:tab w:val="left" w:pos="0"/>
        </w:tabs>
        <w:ind w:right="210" w:firstLine="480"/>
        <w:rPr>
          <w:kern w:val="0"/>
        </w:rPr>
      </w:pPr>
      <w:r w:rsidRPr="00080CC4">
        <w:rPr>
          <w:rFonts w:hint="eastAsia"/>
          <w:kern w:val="0"/>
        </w:rPr>
        <w:t>实现对招聘流程的设置。</w:t>
      </w:r>
    </w:p>
    <w:p w14:paraId="47FF0688" w14:textId="77777777" w:rsidR="00AF1A7B" w:rsidRDefault="00AF1A7B" w:rsidP="00183DDA">
      <w:pPr>
        <w:pStyle w:val="a4"/>
        <w:tabs>
          <w:tab w:val="left" w:pos="0"/>
        </w:tabs>
        <w:ind w:right="210" w:firstLine="480"/>
      </w:pPr>
      <w:r>
        <w:rPr>
          <w:rFonts w:hint="eastAsia"/>
        </w:rPr>
        <w:t>8</w:t>
      </w:r>
      <w:r>
        <w:rPr>
          <w:rFonts w:hint="eastAsia"/>
        </w:rPr>
        <w:t>）信息审核管理</w:t>
      </w:r>
    </w:p>
    <w:p w14:paraId="1DAA6F8B" w14:textId="16A37290" w:rsidR="00AF1A7B" w:rsidRDefault="00080CC4" w:rsidP="00183DDA">
      <w:pPr>
        <w:pStyle w:val="a4"/>
        <w:tabs>
          <w:tab w:val="left" w:pos="0"/>
        </w:tabs>
        <w:ind w:right="210" w:firstLine="480"/>
      </w:pPr>
      <w:r w:rsidRPr="00080CC4">
        <w:rPr>
          <w:rFonts w:hint="eastAsia"/>
          <w:kern w:val="0"/>
        </w:rPr>
        <w:t>实现对应聘信息的初审、</w:t>
      </w:r>
      <w:r w:rsidR="00C169C3">
        <w:rPr>
          <w:rFonts w:hint="eastAsia"/>
          <w:kern w:val="0"/>
        </w:rPr>
        <w:t>二级</w:t>
      </w:r>
      <w:r w:rsidR="00C169C3">
        <w:rPr>
          <w:kern w:val="0"/>
        </w:rPr>
        <w:t>部门审核</w:t>
      </w:r>
      <w:r w:rsidR="00C169C3">
        <w:rPr>
          <w:rFonts w:hint="eastAsia"/>
          <w:kern w:val="0"/>
        </w:rPr>
        <w:t>、</w:t>
      </w:r>
      <w:r w:rsidR="00C169C3">
        <w:rPr>
          <w:kern w:val="0"/>
        </w:rPr>
        <w:t>人事</w:t>
      </w:r>
      <w:r w:rsidR="00C169C3">
        <w:rPr>
          <w:rFonts w:hint="eastAsia"/>
          <w:kern w:val="0"/>
        </w:rPr>
        <w:t>处</w:t>
      </w:r>
      <w:r w:rsidRPr="00080CC4">
        <w:rPr>
          <w:rFonts w:hint="eastAsia"/>
          <w:kern w:val="0"/>
        </w:rPr>
        <w:t>审核、复审、录用的各个过程管理。</w:t>
      </w:r>
    </w:p>
    <w:p w14:paraId="2E85DCB2" w14:textId="77777777" w:rsidR="00AF1A7B" w:rsidRDefault="00AF1A7B" w:rsidP="00183DDA">
      <w:pPr>
        <w:pStyle w:val="a4"/>
        <w:tabs>
          <w:tab w:val="left" w:pos="0"/>
        </w:tabs>
        <w:ind w:right="210" w:firstLine="480"/>
      </w:pPr>
      <w:r>
        <w:rPr>
          <w:rFonts w:hint="eastAsia"/>
        </w:rPr>
        <w:t>9</w:t>
      </w:r>
      <w:r>
        <w:rPr>
          <w:rFonts w:hint="eastAsia"/>
        </w:rPr>
        <w:t>）招聘进度监控</w:t>
      </w:r>
    </w:p>
    <w:p w14:paraId="60707127" w14:textId="77777777" w:rsidR="00AF1A7B" w:rsidRDefault="00080CC4" w:rsidP="00183DDA">
      <w:pPr>
        <w:pStyle w:val="a4"/>
        <w:tabs>
          <w:tab w:val="left" w:pos="0"/>
        </w:tabs>
        <w:ind w:right="210" w:firstLine="480"/>
        <w:rPr>
          <w:kern w:val="0"/>
        </w:rPr>
      </w:pPr>
      <w:r w:rsidRPr="00080CC4">
        <w:rPr>
          <w:rFonts w:hint="eastAsia"/>
          <w:kern w:val="0"/>
        </w:rPr>
        <w:t>管理人员可以查询统计每个岗位的应聘情况、审核状态等情况。</w:t>
      </w:r>
    </w:p>
    <w:p w14:paraId="54B1D2DD" w14:textId="77777777" w:rsidR="00AF1A7B" w:rsidRDefault="00AF1A7B" w:rsidP="00183DDA">
      <w:pPr>
        <w:pStyle w:val="a4"/>
        <w:tabs>
          <w:tab w:val="left" w:pos="0"/>
        </w:tabs>
        <w:ind w:right="210" w:firstLine="480"/>
      </w:pPr>
      <w:r>
        <w:rPr>
          <w:rFonts w:hint="eastAsia"/>
        </w:rPr>
        <w:t>10</w:t>
      </w:r>
      <w:r>
        <w:rPr>
          <w:rFonts w:hint="eastAsia"/>
        </w:rPr>
        <w:t>）招聘信息统计</w:t>
      </w:r>
    </w:p>
    <w:p w14:paraId="44F33F21" w14:textId="77777777" w:rsidR="00AF1A7B" w:rsidRPr="00AF1A7B" w:rsidRDefault="00080CC4" w:rsidP="00183DDA">
      <w:pPr>
        <w:pStyle w:val="a4"/>
        <w:tabs>
          <w:tab w:val="left" w:pos="0"/>
        </w:tabs>
        <w:ind w:right="210" w:firstLine="480"/>
      </w:pPr>
      <w:r w:rsidRPr="00080CC4">
        <w:rPr>
          <w:rFonts w:hint="eastAsia"/>
        </w:rPr>
        <w:t>管理人员可以统计分部门、分岗位的应聘情况，录用情况等。</w:t>
      </w:r>
    </w:p>
    <w:p w14:paraId="42C99C78" w14:textId="77777777" w:rsidR="00AF1A7B" w:rsidRDefault="00AF1A7B" w:rsidP="00183DDA">
      <w:pPr>
        <w:pStyle w:val="a4"/>
        <w:tabs>
          <w:tab w:val="left" w:pos="0"/>
        </w:tabs>
        <w:ind w:right="210" w:firstLine="480"/>
      </w:pPr>
      <w:r>
        <w:rPr>
          <w:rFonts w:hint="eastAsia"/>
        </w:rPr>
        <w:t>11</w:t>
      </w:r>
      <w:r>
        <w:rPr>
          <w:rFonts w:hint="eastAsia"/>
        </w:rPr>
        <w:t>）招聘录用管理</w:t>
      </w:r>
    </w:p>
    <w:p w14:paraId="4B848C5F" w14:textId="77777777" w:rsidR="00AF1A7B" w:rsidRDefault="00080CC4" w:rsidP="00183DDA">
      <w:pPr>
        <w:pStyle w:val="a4"/>
        <w:tabs>
          <w:tab w:val="left" w:pos="0"/>
        </w:tabs>
        <w:ind w:right="210" w:firstLine="480"/>
      </w:pPr>
      <w:r w:rsidRPr="00080CC4">
        <w:rPr>
          <w:rFonts w:hint="eastAsia"/>
          <w:kern w:val="0"/>
        </w:rPr>
        <w:t>管理人员对审核通过的应聘人员信息进行录用登记。</w:t>
      </w:r>
    </w:p>
    <w:p w14:paraId="3709FE1E" w14:textId="77777777" w:rsidR="00AF1A7B" w:rsidRDefault="00AF1A7B" w:rsidP="00183DDA">
      <w:pPr>
        <w:pStyle w:val="a4"/>
        <w:tabs>
          <w:tab w:val="left" w:pos="0"/>
        </w:tabs>
        <w:ind w:right="210" w:firstLine="480"/>
      </w:pPr>
      <w:r>
        <w:rPr>
          <w:rFonts w:hint="eastAsia"/>
        </w:rPr>
        <w:t>12</w:t>
      </w:r>
      <w:r>
        <w:rPr>
          <w:rFonts w:hint="eastAsia"/>
        </w:rPr>
        <w:t>）</w:t>
      </w:r>
      <w:r w:rsidRPr="00AF1A7B">
        <w:rPr>
          <w:rFonts w:hint="eastAsia"/>
        </w:rPr>
        <w:t>招聘到职管理</w:t>
      </w:r>
    </w:p>
    <w:p w14:paraId="15668411" w14:textId="77777777" w:rsidR="00AF1A7B" w:rsidRPr="00AF1A7B" w:rsidRDefault="00080CC4" w:rsidP="00183DDA">
      <w:pPr>
        <w:pStyle w:val="a4"/>
        <w:tabs>
          <w:tab w:val="left" w:pos="0"/>
        </w:tabs>
        <w:ind w:right="210" w:firstLine="480"/>
        <w:rPr>
          <w:color w:val="000000" w:themeColor="text1"/>
        </w:rPr>
      </w:pPr>
      <w:r w:rsidRPr="00080CC4">
        <w:rPr>
          <w:rFonts w:ascii="宋体" w:hAnsi="宋体" w:hint="eastAsia"/>
        </w:rPr>
        <w:t>应聘者被录用后，可以通过到职管理分配账号且将招聘数据直接同步到新进管理，走进校流程。</w:t>
      </w:r>
    </w:p>
    <w:p w14:paraId="18E53860" w14:textId="77777777" w:rsidR="00AF1A7B" w:rsidRDefault="00AF1A7B" w:rsidP="00E7205F">
      <w:pPr>
        <w:pStyle w:val="42"/>
      </w:pPr>
      <w:r>
        <w:rPr>
          <w:rFonts w:hint="eastAsia"/>
        </w:rPr>
        <w:t>招聘网站</w:t>
      </w:r>
    </w:p>
    <w:p w14:paraId="2CB07732" w14:textId="77777777" w:rsidR="005947CB" w:rsidRDefault="005947CB" w:rsidP="00183DDA">
      <w:pPr>
        <w:pStyle w:val="a4"/>
        <w:numPr>
          <w:ilvl w:val="0"/>
          <w:numId w:val="69"/>
        </w:numPr>
        <w:tabs>
          <w:tab w:val="left" w:pos="0"/>
        </w:tabs>
        <w:ind w:left="0" w:firstLineChars="0" w:firstLine="426"/>
      </w:pPr>
      <w:r w:rsidRPr="00024F06">
        <w:rPr>
          <w:rFonts w:hint="eastAsia"/>
        </w:rPr>
        <w:t>帐号注册</w:t>
      </w:r>
    </w:p>
    <w:p w14:paraId="08D9751C" w14:textId="77777777" w:rsidR="005947CB" w:rsidRDefault="00080CC4" w:rsidP="00183DDA">
      <w:pPr>
        <w:pStyle w:val="a4"/>
        <w:tabs>
          <w:tab w:val="left" w:pos="0"/>
        </w:tabs>
        <w:ind w:right="210" w:firstLine="480"/>
      </w:pPr>
      <w:r w:rsidRPr="00080CC4">
        <w:rPr>
          <w:rFonts w:hint="eastAsia"/>
          <w:kern w:val="0"/>
        </w:rPr>
        <w:t>校外人员注册一个可以登录到招聘网站的个人帐号。</w:t>
      </w:r>
    </w:p>
    <w:p w14:paraId="196E72A4" w14:textId="77777777" w:rsidR="005947CB" w:rsidRDefault="005947CB" w:rsidP="00183DDA">
      <w:pPr>
        <w:pStyle w:val="a4"/>
        <w:numPr>
          <w:ilvl w:val="0"/>
          <w:numId w:val="69"/>
        </w:numPr>
        <w:tabs>
          <w:tab w:val="left" w:pos="0"/>
        </w:tabs>
        <w:ind w:left="0" w:firstLineChars="0" w:firstLine="426"/>
      </w:pPr>
      <w:r w:rsidRPr="00024F06">
        <w:rPr>
          <w:rFonts w:hint="eastAsia"/>
        </w:rPr>
        <w:t>招聘政策查看</w:t>
      </w:r>
    </w:p>
    <w:p w14:paraId="3D30AB49" w14:textId="77777777" w:rsidR="005947CB" w:rsidRDefault="00080CC4" w:rsidP="00183DDA">
      <w:pPr>
        <w:pStyle w:val="a4"/>
        <w:tabs>
          <w:tab w:val="left" w:pos="0"/>
        </w:tabs>
        <w:ind w:right="210" w:firstLine="480"/>
      </w:pPr>
      <w:r w:rsidRPr="00080CC4">
        <w:rPr>
          <w:rFonts w:hint="eastAsia"/>
          <w:kern w:val="0"/>
        </w:rPr>
        <w:lastRenderedPageBreak/>
        <w:t>校外人员可以在网站查看学校的招聘政策信息。</w:t>
      </w:r>
    </w:p>
    <w:p w14:paraId="0F27E1B8" w14:textId="77777777" w:rsidR="005947CB" w:rsidRDefault="005947CB" w:rsidP="00183DDA">
      <w:pPr>
        <w:pStyle w:val="a4"/>
        <w:numPr>
          <w:ilvl w:val="0"/>
          <w:numId w:val="69"/>
        </w:numPr>
        <w:tabs>
          <w:tab w:val="left" w:pos="0"/>
        </w:tabs>
        <w:ind w:left="0" w:firstLineChars="0" w:firstLine="426"/>
      </w:pPr>
      <w:r w:rsidRPr="00024F06">
        <w:rPr>
          <w:rFonts w:hint="eastAsia"/>
        </w:rPr>
        <w:t>岗位信息查看</w:t>
      </w:r>
    </w:p>
    <w:p w14:paraId="080B0D4A" w14:textId="77777777" w:rsidR="005947CB" w:rsidRDefault="00080CC4" w:rsidP="00183DDA">
      <w:pPr>
        <w:pStyle w:val="a4"/>
        <w:tabs>
          <w:tab w:val="left" w:pos="0"/>
        </w:tabs>
        <w:ind w:right="210" w:firstLine="480"/>
      </w:pPr>
      <w:r w:rsidRPr="00080CC4">
        <w:rPr>
          <w:rFonts w:hint="eastAsia"/>
          <w:kern w:val="0"/>
        </w:rPr>
        <w:t>校外人员可以在网站查看学校发布的招聘岗位信息。</w:t>
      </w:r>
    </w:p>
    <w:p w14:paraId="2B098143" w14:textId="77777777" w:rsidR="005947CB" w:rsidRDefault="005947CB" w:rsidP="00183DDA">
      <w:pPr>
        <w:pStyle w:val="a4"/>
        <w:numPr>
          <w:ilvl w:val="0"/>
          <w:numId w:val="69"/>
        </w:numPr>
        <w:tabs>
          <w:tab w:val="left" w:pos="0"/>
        </w:tabs>
        <w:ind w:left="0" w:firstLineChars="0" w:firstLine="426"/>
      </w:pPr>
      <w:r w:rsidRPr="00024F06">
        <w:rPr>
          <w:rFonts w:hint="eastAsia"/>
        </w:rPr>
        <w:t>网上填写简历</w:t>
      </w:r>
    </w:p>
    <w:p w14:paraId="26B0B5B7" w14:textId="77777777" w:rsidR="005947CB" w:rsidRDefault="00080CC4" w:rsidP="00183DDA">
      <w:pPr>
        <w:pStyle w:val="a4"/>
        <w:tabs>
          <w:tab w:val="left" w:pos="0"/>
        </w:tabs>
        <w:ind w:right="210" w:firstLine="480"/>
      </w:pPr>
      <w:r w:rsidRPr="00080CC4">
        <w:rPr>
          <w:rFonts w:hint="eastAsia"/>
        </w:rPr>
        <w:t>校外人员可以在线填写个人简历。</w:t>
      </w:r>
    </w:p>
    <w:p w14:paraId="6438072B" w14:textId="77777777" w:rsidR="005947CB" w:rsidRDefault="005947CB" w:rsidP="00183DDA">
      <w:pPr>
        <w:pStyle w:val="a4"/>
        <w:numPr>
          <w:ilvl w:val="0"/>
          <w:numId w:val="69"/>
        </w:numPr>
        <w:tabs>
          <w:tab w:val="left" w:pos="0"/>
        </w:tabs>
        <w:ind w:left="0" w:firstLineChars="0" w:firstLine="426"/>
      </w:pPr>
      <w:r w:rsidRPr="00024F06">
        <w:rPr>
          <w:rFonts w:hint="eastAsia"/>
        </w:rPr>
        <w:t>网上应聘</w:t>
      </w:r>
    </w:p>
    <w:p w14:paraId="5477E6B8" w14:textId="77777777" w:rsidR="005947CB" w:rsidRDefault="00080CC4" w:rsidP="00183DDA">
      <w:pPr>
        <w:pStyle w:val="a4"/>
        <w:tabs>
          <w:tab w:val="left" w:pos="0"/>
        </w:tabs>
        <w:ind w:right="210" w:firstLine="480"/>
      </w:pPr>
      <w:r w:rsidRPr="00080CC4">
        <w:rPr>
          <w:rFonts w:hint="eastAsia"/>
        </w:rPr>
        <w:t>校外人员可以在网上应聘岗位。</w:t>
      </w:r>
    </w:p>
    <w:p w14:paraId="16DB027A" w14:textId="77777777" w:rsidR="005947CB" w:rsidRDefault="005947CB" w:rsidP="00183DDA">
      <w:pPr>
        <w:pStyle w:val="a4"/>
        <w:numPr>
          <w:ilvl w:val="0"/>
          <w:numId w:val="69"/>
        </w:numPr>
        <w:tabs>
          <w:tab w:val="left" w:pos="0"/>
        </w:tabs>
        <w:ind w:left="0" w:firstLineChars="0" w:firstLine="426"/>
      </w:pPr>
      <w:r w:rsidRPr="00024F06">
        <w:rPr>
          <w:rFonts w:hint="eastAsia"/>
        </w:rPr>
        <w:t>录用结果查看</w:t>
      </w:r>
    </w:p>
    <w:p w14:paraId="6AFACFCB" w14:textId="3FF187A1" w:rsidR="00AF1A7B" w:rsidRPr="00AF1A7B" w:rsidRDefault="00080CC4" w:rsidP="00183DDA">
      <w:pPr>
        <w:pStyle w:val="a4"/>
        <w:tabs>
          <w:tab w:val="left" w:pos="0"/>
        </w:tabs>
        <w:ind w:right="210" w:firstLine="480"/>
      </w:pPr>
      <w:r w:rsidRPr="00080CC4">
        <w:rPr>
          <w:rFonts w:hint="eastAsia"/>
        </w:rPr>
        <w:t>根据学校管理部门设置的工作流，系统</w:t>
      </w:r>
      <w:r w:rsidR="00F97234">
        <w:rPr>
          <w:rFonts w:hint="eastAsia"/>
        </w:rPr>
        <w:t>可以</w:t>
      </w:r>
      <w:r w:rsidRPr="00080CC4">
        <w:rPr>
          <w:rFonts w:hint="eastAsia"/>
        </w:rPr>
        <w:t>在指定的审核环节发送电子邮件给应聘人员，应聘人员也可以上网查看本人的应聘审核状态、录入状态通知等。</w:t>
      </w:r>
    </w:p>
    <w:p w14:paraId="330297E8" w14:textId="61F5F5C4" w:rsidR="00080CC4" w:rsidRPr="005947CB" w:rsidRDefault="00C812D5" w:rsidP="00E7205F">
      <w:pPr>
        <w:pStyle w:val="42"/>
      </w:pPr>
      <w:r>
        <w:rPr>
          <w:rFonts w:hint="eastAsia"/>
        </w:rPr>
        <w:t>★</w:t>
      </w:r>
      <w:r w:rsidR="00080CC4" w:rsidRPr="005947CB">
        <w:rPr>
          <w:rFonts w:hint="eastAsia"/>
        </w:rPr>
        <w:t>笔试面试</w:t>
      </w:r>
    </w:p>
    <w:p w14:paraId="058A6E2F" w14:textId="77777777" w:rsidR="00080CC4" w:rsidRPr="005947CB" w:rsidRDefault="00080CC4" w:rsidP="00183DDA">
      <w:pPr>
        <w:pStyle w:val="a4"/>
        <w:numPr>
          <w:ilvl w:val="0"/>
          <w:numId w:val="49"/>
        </w:numPr>
        <w:tabs>
          <w:tab w:val="left" w:pos="0"/>
        </w:tabs>
        <w:ind w:left="0" w:firstLineChars="0" w:firstLine="426"/>
        <w:rPr>
          <w:color w:val="FF0000"/>
        </w:rPr>
      </w:pPr>
      <w:r w:rsidRPr="005947CB">
        <w:rPr>
          <w:rFonts w:hint="eastAsia"/>
          <w:color w:val="FF0000"/>
        </w:rPr>
        <w:t>考场安排</w:t>
      </w:r>
    </w:p>
    <w:p w14:paraId="2AB1BED1" w14:textId="2FED015B" w:rsidR="00080CC4" w:rsidRPr="005947CB" w:rsidRDefault="00080CC4" w:rsidP="00183DDA">
      <w:pPr>
        <w:pStyle w:val="a4"/>
        <w:tabs>
          <w:tab w:val="left" w:pos="0"/>
        </w:tabs>
        <w:ind w:right="210" w:firstLine="480"/>
        <w:rPr>
          <w:color w:val="FF0000"/>
        </w:rPr>
      </w:pPr>
      <w:r w:rsidRPr="005947CB">
        <w:rPr>
          <w:rFonts w:hint="eastAsia"/>
          <w:color w:val="FF0000"/>
        </w:rPr>
        <w:t>管理人员可以维护考场信息，做为笔试的前提条件</w:t>
      </w:r>
      <w:r w:rsidR="00F97234">
        <w:rPr>
          <w:rFonts w:hint="eastAsia"/>
          <w:color w:val="FF0000"/>
        </w:rPr>
        <w:t>，安排</w:t>
      </w:r>
      <w:r w:rsidR="00F97234">
        <w:rPr>
          <w:color w:val="FF0000"/>
        </w:rPr>
        <w:t>完成以后可以提供</w:t>
      </w:r>
      <w:r w:rsidR="00F97234">
        <w:rPr>
          <w:rFonts w:hint="eastAsia"/>
          <w:color w:val="FF0000"/>
        </w:rPr>
        <w:t>应聘</w:t>
      </w:r>
      <w:r w:rsidR="00F97234">
        <w:rPr>
          <w:color w:val="FF0000"/>
        </w:rPr>
        <w:t>者在线打印准考证的功能。</w:t>
      </w:r>
    </w:p>
    <w:p w14:paraId="7FF2252C" w14:textId="77777777" w:rsidR="00080CC4" w:rsidRPr="005947CB" w:rsidRDefault="00080CC4" w:rsidP="00183DDA">
      <w:pPr>
        <w:pStyle w:val="a4"/>
        <w:numPr>
          <w:ilvl w:val="0"/>
          <w:numId w:val="49"/>
        </w:numPr>
        <w:tabs>
          <w:tab w:val="left" w:pos="0"/>
        </w:tabs>
        <w:ind w:left="0" w:firstLineChars="0" w:firstLine="426"/>
        <w:rPr>
          <w:color w:val="FF0000"/>
        </w:rPr>
      </w:pPr>
      <w:r w:rsidRPr="005947CB">
        <w:rPr>
          <w:rFonts w:hint="eastAsia"/>
          <w:color w:val="FF0000"/>
        </w:rPr>
        <w:t>招聘</w:t>
      </w:r>
      <w:r w:rsidRPr="004D59F6">
        <w:rPr>
          <w:rFonts w:hint="eastAsia"/>
          <w:color w:val="FF0000"/>
        </w:rPr>
        <w:t>笔试</w:t>
      </w:r>
    </w:p>
    <w:p w14:paraId="0789139B" w14:textId="77777777" w:rsidR="00080CC4" w:rsidRPr="005947CB" w:rsidRDefault="00080CC4" w:rsidP="00183DDA">
      <w:pPr>
        <w:pStyle w:val="a4"/>
        <w:tabs>
          <w:tab w:val="left" w:pos="0"/>
        </w:tabs>
        <w:ind w:right="210" w:firstLine="480"/>
        <w:rPr>
          <w:color w:val="FF0000"/>
        </w:rPr>
      </w:pPr>
      <w:r w:rsidRPr="005947CB">
        <w:rPr>
          <w:rFonts w:hint="eastAsia"/>
          <w:color w:val="FF0000"/>
        </w:rPr>
        <w:t>复审通过人员进入笔试环节，管理人员可以组织笔试，并查询结果，笔试通过后进入面试环节。</w:t>
      </w:r>
    </w:p>
    <w:p w14:paraId="30C1D649" w14:textId="77777777" w:rsidR="00080CC4" w:rsidRPr="005947CB" w:rsidRDefault="00080CC4" w:rsidP="00183DDA">
      <w:pPr>
        <w:pStyle w:val="a4"/>
        <w:numPr>
          <w:ilvl w:val="0"/>
          <w:numId w:val="49"/>
        </w:numPr>
        <w:tabs>
          <w:tab w:val="left" w:pos="0"/>
        </w:tabs>
        <w:ind w:left="0" w:firstLineChars="0" w:firstLine="426"/>
        <w:rPr>
          <w:color w:val="FF0000"/>
        </w:rPr>
      </w:pPr>
      <w:r w:rsidRPr="005947CB">
        <w:rPr>
          <w:rFonts w:hint="eastAsia"/>
          <w:color w:val="FF0000"/>
        </w:rPr>
        <w:t>招聘面试</w:t>
      </w:r>
    </w:p>
    <w:p w14:paraId="76CBCD72" w14:textId="0BD1DB03" w:rsidR="00F97234" w:rsidRPr="005947CB" w:rsidRDefault="00080CC4" w:rsidP="00F97234">
      <w:pPr>
        <w:pStyle w:val="a4"/>
        <w:tabs>
          <w:tab w:val="left" w:pos="0"/>
        </w:tabs>
        <w:ind w:right="210" w:firstLine="480"/>
        <w:rPr>
          <w:color w:val="FF0000"/>
        </w:rPr>
      </w:pPr>
      <w:r w:rsidRPr="005947CB">
        <w:rPr>
          <w:rFonts w:hint="eastAsia"/>
          <w:color w:val="FF0000"/>
        </w:rPr>
        <w:t>笔试通过人员进入面试环节，管理人员可以组织面试，并查询结果。</w:t>
      </w:r>
    </w:p>
    <w:p w14:paraId="04944982" w14:textId="77777777" w:rsidR="00D92EEC" w:rsidRDefault="008E7AAA" w:rsidP="00183DDA">
      <w:pPr>
        <w:pStyle w:val="31"/>
        <w:tabs>
          <w:tab w:val="left" w:pos="0"/>
        </w:tabs>
        <w:ind w:left="0" w:firstLine="426"/>
      </w:pPr>
      <w:r w:rsidRPr="008E7AAA">
        <w:rPr>
          <w:rFonts w:hint="eastAsia"/>
        </w:rPr>
        <w:t>人力资源信息库管理系统</w:t>
      </w:r>
    </w:p>
    <w:p w14:paraId="47D4AF95" w14:textId="77777777" w:rsidR="00934BB2" w:rsidRDefault="00934BB2" w:rsidP="00E7205F">
      <w:pPr>
        <w:pStyle w:val="42"/>
      </w:pPr>
      <w:r>
        <w:rPr>
          <w:rFonts w:hint="eastAsia"/>
        </w:rPr>
        <w:t>人力资源信息库管理</w:t>
      </w:r>
    </w:p>
    <w:p w14:paraId="4560B92D" w14:textId="77777777" w:rsidR="00934BB2" w:rsidRDefault="00934BB2" w:rsidP="00E7205F">
      <w:pPr>
        <w:pStyle w:val="51"/>
      </w:pPr>
      <w:r>
        <w:rPr>
          <w:rFonts w:hint="eastAsia"/>
        </w:rPr>
        <w:t>组织机构管理</w:t>
      </w:r>
    </w:p>
    <w:p w14:paraId="2AACC938" w14:textId="77777777" w:rsidR="00934BB2" w:rsidRDefault="00934BB2" w:rsidP="00183DDA">
      <w:pPr>
        <w:pStyle w:val="a4"/>
        <w:numPr>
          <w:ilvl w:val="0"/>
          <w:numId w:val="48"/>
        </w:numPr>
        <w:tabs>
          <w:tab w:val="left" w:pos="0"/>
        </w:tabs>
        <w:ind w:left="0" w:firstLineChars="0" w:firstLine="426"/>
      </w:pPr>
      <w:r>
        <w:rPr>
          <w:rFonts w:hint="eastAsia"/>
        </w:rPr>
        <w:t>组织机构维护</w:t>
      </w:r>
    </w:p>
    <w:p w14:paraId="41B022F7" w14:textId="77777777" w:rsidR="00934BB2" w:rsidRPr="00AD6621" w:rsidRDefault="005947CB" w:rsidP="00183DDA">
      <w:pPr>
        <w:pStyle w:val="a4"/>
        <w:tabs>
          <w:tab w:val="left" w:pos="0"/>
        </w:tabs>
        <w:ind w:right="210" w:firstLine="480"/>
        <w:rPr>
          <w:kern w:val="0"/>
        </w:rPr>
      </w:pPr>
      <w:r w:rsidRPr="005947CB">
        <w:rPr>
          <w:rFonts w:hint="eastAsia"/>
          <w:kern w:val="0"/>
        </w:rPr>
        <w:t>实现学校行政机构的增设、变更、撤销和合并的功能，维护行政单位的详细属性。</w:t>
      </w:r>
    </w:p>
    <w:p w14:paraId="1D3A2B5C" w14:textId="77777777" w:rsidR="00934BB2" w:rsidRDefault="00934BB2" w:rsidP="00183DDA">
      <w:pPr>
        <w:pStyle w:val="a4"/>
        <w:numPr>
          <w:ilvl w:val="0"/>
          <w:numId w:val="48"/>
        </w:numPr>
        <w:tabs>
          <w:tab w:val="left" w:pos="0"/>
        </w:tabs>
        <w:ind w:left="0" w:firstLineChars="0" w:firstLine="426"/>
      </w:pPr>
      <w:r>
        <w:rPr>
          <w:rFonts w:hint="eastAsia"/>
        </w:rPr>
        <w:lastRenderedPageBreak/>
        <w:t>机构变更查询</w:t>
      </w:r>
    </w:p>
    <w:p w14:paraId="5B9E22CA" w14:textId="77777777" w:rsidR="00934BB2" w:rsidRPr="00934BB2" w:rsidRDefault="005947CB" w:rsidP="00183DDA">
      <w:pPr>
        <w:pStyle w:val="a4"/>
        <w:tabs>
          <w:tab w:val="left" w:pos="0"/>
        </w:tabs>
        <w:ind w:right="210" w:firstLine="480"/>
        <w:rPr>
          <w:kern w:val="0"/>
        </w:rPr>
      </w:pPr>
      <w:r w:rsidRPr="005947CB">
        <w:rPr>
          <w:rFonts w:hint="eastAsia"/>
          <w:kern w:val="0"/>
        </w:rPr>
        <w:t>提供查询出各部门的信息以及历史变动情况。</w:t>
      </w:r>
    </w:p>
    <w:p w14:paraId="5CA98C54" w14:textId="77777777" w:rsidR="00934BB2" w:rsidRDefault="00934BB2" w:rsidP="00E7205F">
      <w:pPr>
        <w:pStyle w:val="51"/>
      </w:pPr>
      <w:r>
        <w:rPr>
          <w:rFonts w:hint="eastAsia"/>
        </w:rPr>
        <w:t>教职工信息管理</w:t>
      </w:r>
    </w:p>
    <w:p w14:paraId="6F795066" w14:textId="77777777" w:rsidR="00934BB2" w:rsidRDefault="00934BB2" w:rsidP="00183DDA">
      <w:pPr>
        <w:pStyle w:val="a4"/>
        <w:numPr>
          <w:ilvl w:val="0"/>
          <w:numId w:val="41"/>
        </w:numPr>
        <w:tabs>
          <w:tab w:val="left" w:pos="0"/>
        </w:tabs>
        <w:ind w:left="0" w:firstLineChars="0" w:firstLine="426"/>
      </w:pPr>
      <w:r>
        <w:rPr>
          <w:rFonts w:hint="eastAsia"/>
        </w:rPr>
        <w:t>教职工信息管理</w:t>
      </w:r>
    </w:p>
    <w:p w14:paraId="1C0E49C0" w14:textId="3259E00B" w:rsidR="00934BB2" w:rsidRDefault="005947CB" w:rsidP="00183DDA">
      <w:pPr>
        <w:pStyle w:val="a4"/>
        <w:tabs>
          <w:tab w:val="left" w:pos="0"/>
        </w:tabs>
        <w:ind w:firstLine="480"/>
        <w:rPr>
          <w:kern w:val="0"/>
        </w:rPr>
      </w:pPr>
      <w:r w:rsidRPr="005947CB">
        <w:rPr>
          <w:rFonts w:hint="eastAsia"/>
          <w:kern w:val="0"/>
        </w:rPr>
        <w:t>各科室管理人员</w:t>
      </w:r>
      <w:r w:rsidR="006B5A1B">
        <w:rPr>
          <w:rFonts w:hint="eastAsia"/>
          <w:kern w:val="0"/>
        </w:rPr>
        <w:t>可以</w:t>
      </w:r>
      <w:r w:rsidRPr="005947CB">
        <w:rPr>
          <w:rFonts w:hint="eastAsia"/>
          <w:kern w:val="0"/>
        </w:rPr>
        <w:t>按权限分别维护教职工的各类信息，包括教职工基本信息、工作简历信息、学习简历、家庭情况、岗位信息、职</w:t>
      </w:r>
      <w:r w:rsidR="00201951">
        <w:rPr>
          <w:rFonts w:hint="eastAsia"/>
          <w:kern w:val="0"/>
        </w:rPr>
        <w:t>称</w:t>
      </w:r>
      <w:r w:rsidRPr="005947CB">
        <w:rPr>
          <w:rFonts w:hint="eastAsia"/>
          <w:kern w:val="0"/>
        </w:rPr>
        <w:t>信息、党政职务信息、工人等级、考核信息、奖励信息、惩处信息等。</w:t>
      </w:r>
    </w:p>
    <w:p w14:paraId="3B2A981F" w14:textId="151F3AB9" w:rsidR="00EE1556" w:rsidRPr="00934BB2" w:rsidRDefault="00EE1556" w:rsidP="00201951">
      <w:pPr>
        <w:pStyle w:val="a4"/>
        <w:tabs>
          <w:tab w:val="left" w:pos="0"/>
        </w:tabs>
        <w:ind w:firstLine="480"/>
        <w:rPr>
          <w:kern w:val="0"/>
        </w:rPr>
      </w:pPr>
      <w:r>
        <w:rPr>
          <w:rFonts w:hint="eastAsia"/>
          <w:kern w:val="0"/>
        </w:rPr>
        <w:t>★系统需</w:t>
      </w:r>
      <w:r>
        <w:rPr>
          <w:kern w:val="0"/>
        </w:rPr>
        <w:t>提供针对教职工信息的高级查询、自定义显示列、导入导出以及批量修改功能</w:t>
      </w:r>
      <w:r>
        <w:rPr>
          <w:rFonts w:hint="eastAsia"/>
          <w:kern w:val="0"/>
        </w:rPr>
        <w:t>。</w:t>
      </w:r>
    </w:p>
    <w:p w14:paraId="6B30056B" w14:textId="3CF4D39F" w:rsidR="00934BB2" w:rsidRDefault="00C812D5" w:rsidP="00183DDA">
      <w:pPr>
        <w:pStyle w:val="a4"/>
        <w:numPr>
          <w:ilvl w:val="0"/>
          <w:numId w:val="41"/>
        </w:numPr>
        <w:tabs>
          <w:tab w:val="left" w:pos="0"/>
        </w:tabs>
        <w:ind w:left="0" w:firstLineChars="0" w:firstLine="426"/>
      </w:pPr>
      <w:r>
        <w:rPr>
          <w:rFonts w:hint="eastAsia"/>
        </w:rPr>
        <w:t>★</w:t>
      </w:r>
      <w:r w:rsidR="00934BB2">
        <w:rPr>
          <w:rFonts w:hint="eastAsia"/>
        </w:rPr>
        <w:t>教职工扩展信息</w:t>
      </w:r>
      <w:r w:rsidR="00201951">
        <w:rPr>
          <w:rFonts w:hint="eastAsia"/>
        </w:rPr>
        <w:t>管理</w:t>
      </w:r>
    </w:p>
    <w:p w14:paraId="2C4CBC54" w14:textId="3111D506" w:rsidR="00934BB2" w:rsidRDefault="005947CB" w:rsidP="00183DDA">
      <w:pPr>
        <w:pStyle w:val="a4"/>
        <w:tabs>
          <w:tab w:val="left" w:pos="0"/>
        </w:tabs>
        <w:ind w:firstLine="480"/>
        <w:rPr>
          <w:rFonts w:ascii="宋体" w:hAnsi="宋体"/>
          <w:szCs w:val="21"/>
        </w:rPr>
      </w:pPr>
      <w:r w:rsidRPr="005947CB">
        <w:rPr>
          <w:rFonts w:ascii="宋体" w:hAnsi="宋体" w:hint="eastAsia"/>
          <w:szCs w:val="21"/>
        </w:rPr>
        <w:t>依据系统教职工信息的标准以EXCEL格式将教职工经历信息等扩展信息整理好，批量导入到系统内。</w:t>
      </w:r>
      <w:r w:rsidR="00201951">
        <w:rPr>
          <w:rFonts w:ascii="宋体" w:hAnsi="宋体" w:hint="eastAsia"/>
          <w:szCs w:val="21"/>
        </w:rPr>
        <w:t>同时可以</w:t>
      </w:r>
      <w:r w:rsidR="00201951">
        <w:rPr>
          <w:rFonts w:ascii="宋体" w:hAnsi="宋体"/>
          <w:szCs w:val="21"/>
        </w:rPr>
        <w:t>按照扩展信息的纬度对教职工</w:t>
      </w:r>
      <w:r w:rsidR="00201951">
        <w:rPr>
          <w:rFonts w:ascii="宋体" w:hAnsi="宋体" w:hint="eastAsia"/>
          <w:szCs w:val="21"/>
        </w:rPr>
        <w:t>进行</w:t>
      </w:r>
      <w:r w:rsidR="00201951">
        <w:rPr>
          <w:rFonts w:ascii="宋体" w:hAnsi="宋体"/>
          <w:szCs w:val="21"/>
        </w:rPr>
        <w:t>维护</w:t>
      </w:r>
      <w:r w:rsidR="00201951">
        <w:rPr>
          <w:rFonts w:ascii="宋体" w:hAnsi="宋体" w:hint="eastAsia"/>
          <w:szCs w:val="21"/>
        </w:rPr>
        <w:t>管理</w:t>
      </w:r>
      <w:r w:rsidR="00201951">
        <w:rPr>
          <w:rFonts w:ascii="宋体" w:hAnsi="宋体"/>
          <w:szCs w:val="21"/>
        </w:rPr>
        <w:t>。</w:t>
      </w:r>
    </w:p>
    <w:p w14:paraId="246237B3" w14:textId="2D84B68B" w:rsidR="00201951" w:rsidRPr="001F2841" w:rsidRDefault="00C812D5" w:rsidP="00201951">
      <w:pPr>
        <w:pStyle w:val="a4"/>
        <w:tabs>
          <w:tab w:val="left" w:pos="0"/>
        </w:tabs>
        <w:ind w:firstLine="480"/>
        <w:rPr>
          <w:rFonts w:ascii="宋体" w:hAnsi="宋体"/>
          <w:szCs w:val="21"/>
        </w:rPr>
      </w:pPr>
      <w:r>
        <w:rPr>
          <w:rFonts w:ascii="宋体" w:hAnsi="宋体" w:hint="eastAsia"/>
          <w:szCs w:val="21"/>
        </w:rPr>
        <w:t>★</w:t>
      </w:r>
      <w:r w:rsidR="00201951">
        <w:rPr>
          <w:rFonts w:ascii="宋体" w:hAnsi="宋体" w:hint="eastAsia"/>
          <w:szCs w:val="21"/>
        </w:rPr>
        <w:t>当</w:t>
      </w:r>
      <w:r w:rsidR="00201951">
        <w:rPr>
          <w:rFonts w:ascii="宋体" w:hAnsi="宋体"/>
          <w:szCs w:val="21"/>
        </w:rPr>
        <w:t>扩展信息进行变更的时候可以自动同步到教职工</w:t>
      </w:r>
      <w:r w:rsidR="00201951">
        <w:rPr>
          <w:rFonts w:ascii="宋体" w:hAnsi="宋体" w:hint="eastAsia"/>
          <w:szCs w:val="21"/>
        </w:rPr>
        <w:t>个人</w:t>
      </w:r>
      <w:r w:rsidR="00201951">
        <w:rPr>
          <w:rFonts w:ascii="宋体" w:hAnsi="宋体"/>
          <w:szCs w:val="21"/>
        </w:rPr>
        <w:t>数字档案的首页</w:t>
      </w:r>
      <w:r w:rsidR="00201951">
        <w:rPr>
          <w:rFonts w:ascii="宋体" w:hAnsi="宋体" w:hint="eastAsia"/>
          <w:szCs w:val="21"/>
        </w:rPr>
        <w:t>。应包含</w:t>
      </w:r>
      <w:r w:rsidR="00201951">
        <w:rPr>
          <w:rFonts w:hint="eastAsia"/>
          <w:kern w:val="0"/>
        </w:rPr>
        <w:t>学习经历、政治</w:t>
      </w:r>
      <w:r w:rsidR="00201951">
        <w:rPr>
          <w:kern w:val="0"/>
        </w:rPr>
        <w:t>面貌</w:t>
      </w:r>
      <w:r w:rsidR="00201951">
        <w:rPr>
          <w:rFonts w:hint="eastAsia"/>
          <w:kern w:val="0"/>
        </w:rPr>
        <w:t>、岗位信息、职称</w:t>
      </w:r>
      <w:r w:rsidR="00201951">
        <w:rPr>
          <w:kern w:val="0"/>
        </w:rPr>
        <w:t>信息、</w:t>
      </w:r>
      <w:r w:rsidR="00201951" w:rsidRPr="005947CB">
        <w:rPr>
          <w:rFonts w:hint="eastAsia"/>
          <w:kern w:val="0"/>
        </w:rPr>
        <w:t>党政职务信息、工人等级</w:t>
      </w:r>
      <w:r w:rsidR="00201951">
        <w:rPr>
          <w:rFonts w:hint="eastAsia"/>
          <w:kern w:val="0"/>
        </w:rPr>
        <w:t>。</w:t>
      </w:r>
    </w:p>
    <w:p w14:paraId="16E1B012" w14:textId="77777777" w:rsidR="00934BB2" w:rsidRDefault="00934BB2" w:rsidP="00183DDA">
      <w:pPr>
        <w:pStyle w:val="a4"/>
        <w:numPr>
          <w:ilvl w:val="0"/>
          <w:numId w:val="41"/>
        </w:numPr>
        <w:tabs>
          <w:tab w:val="left" w:pos="0"/>
        </w:tabs>
        <w:ind w:left="0" w:firstLineChars="0" w:firstLine="426"/>
      </w:pPr>
      <w:r>
        <w:rPr>
          <w:rFonts w:hint="eastAsia"/>
        </w:rPr>
        <w:t>教职工信息查询</w:t>
      </w:r>
    </w:p>
    <w:p w14:paraId="6B2C55F0" w14:textId="77777777" w:rsidR="00934BB2" w:rsidRDefault="00F47CBA" w:rsidP="00183DDA">
      <w:pPr>
        <w:pStyle w:val="a4"/>
        <w:tabs>
          <w:tab w:val="left" w:pos="0"/>
        </w:tabs>
        <w:ind w:firstLine="480"/>
        <w:rPr>
          <w:kern w:val="0"/>
        </w:rPr>
      </w:pPr>
      <w:r w:rsidRPr="00F47CBA">
        <w:rPr>
          <w:rFonts w:hint="eastAsia"/>
          <w:kern w:val="0"/>
        </w:rPr>
        <w:t>可以授权给人事处领导或相关管理人员教职工信息查询的功能。通过对各种查询条件的设置实现对全校教职工人员信息的便捷查询。</w:t>
      </w:r>
    </w:p>
    <w:p w14:paraId="398F8D40" w14:textId="767E9F23" w:rsidR="00201951" w:rsidRDefault="00C812D5" w:rsidP="00183DDA">
      <w:pPr>
        <w:pStyle w:val="a4"/>
        <w:tabs>
          <w:tab w:val="left" w:pos="0"/>
        </w:tabs>
        <w:ind w:firstLine="480"/>
        <w:rPr>
          <w:kern w:val="0"/>
        </w:rPr>
      </w:pPr>
      <w:r>
        <w:rPr>
          <w:rFonts w:hint="eastAsia"/>
          <w:kern w:val="0"/>
        </w:rPr>
        <w:t>★</w:t>
      </w:r>
      <w:r w:rsidR="00201951">
        <w:rPr>
          <w:rFonts w:hint="eastAsia"/>
          <w:kern w:val="0"/>
        </w:rPr>
        <w:t>除支持</w:t>
      </w:r>
      <w:r w:rsidR="00201951">
        <w:rPr>
          <w:kern w:val="0"/>
        </w:rPr>
        <w:t>以人员作为纬度对教职工信息进行</w:t>
      </w:r>
      <w:r w:rsidR="00201951">
        <w:rPr>
          <w:rFonts w:hint="eastAsia"/>
          <w:kern w:val="0"/>
        </w:rPr>
        <w:t>查询</w:t>
      </w:r>
      <w:r w:rsidR="00201951">
        <w:rPr>
          <w:kern w:val="0"/>
        </w:rPr>
        <w:t>外，还可以支持</w:t>
      </w:r>
      <w:r w:rsidR="00201951">
        <w:rPr>
          <w:rFonts w:hint="eastAsia"/>
          <w:kern w:val="0"/>
        </w:rPr>
        <w:t>以不同</w:t>
      </w:r>
      <w:r w:rsidR="00201951">
        <w:rPr>
          <w:kern w:val="0"/>
        </w:rPr>
        <w:t>的人员信息子集</w:t>
      </w:r>
      <w:r w:rsidR="00201951">
        <w:rPr>
          <w:rFonts w:hint="eastAsia"/>
          <w:kern w:val="0"/>
        </w:rPr>
        <w:t>方式</w:t>
      </w:r>
      <w:r w:rsidR="00201951">
        <w:rPr>
          <w:kern w:val="0"/>
        </w:rPr>
        <w:t>进行查询，如：工作经历等信息纬度。</w:t>
      </w:r>
    </w:p>
    <w:p w14:paraId="724F7373" w14:textId="79F226FE" w:rsidR="006B5A1B" w:rsidRDefault="006B5A1B" w:rsidP="00183DDA">
      <w:pPr>
        <w:pStyle w:val="a4"/>
        <w:tabs>
          <w:tab w:val="left" w:pos="0"/>
        </w:tabs>
        <w:ind w:firstLine="480"/>
        <w:rPr>
          <w:kern w:val="0"/>
        </w:rPr>
      </w:pPr>
      <w:r>
        <w:rPr>
          <w:rFonts w:hint="eastAsia"/>
          <w:kern w:val="0"/>
        </w:rPr>
        <w:t>4</w:t>
      </w:r>
      <w:r>
        <w:rPr>
          <w:rFonts w:hint="eastAsia"/>
          <w:kern w:val="0"/>
        </w:rPr>
        <w:t>）</w:t>
      </w:r>
      <w:r w:rsidR="00C812D5">
        <w:rPr>
          <w:rFonts w:hint="eastAsia"/>
          <w:kern w:val="0"/>
        </w:rPr>
        <w:t>★</w:t>
      </w:r>
      <w:r>
        <w:rPr>
          <w:rFonts w:hint="eastAsia"/>
          <w:kern w:val="0"/>
        </w:rPr>
        <w:t>教职工信息</w:t>
      </w:r>
      <w:r>
        <w:rPr>
          <w:kern w:val="0"/>
        </w:rPr>
        <w:t>权限管理</w:t>
      </w:r>
    </w:p>
    <w:p w14:paraId="5D8F4017" w14:textId="06A55562" w:rsidR="00AD6542" w:rsidRDefault="00EE1556" w:rsidP="00183DDA">
      <w:pPr>
        <w:pStyle w:val="a4"/>
        <w:tabs>
          <w:tab w:val="left" w:pos="0"/>
        </w:tabs>
        <w:ind w:firstLine="480"/>
        <w:rPr>
          <w:kern w:val="0"/>
        </w:rPr>
      </w:pPr>
      <w:r>
        <w:rPr>
          <w:rFonts w:hint="eastAsia"/>
          <w:kern w:val="0"/>
        </w:rPr>
        <w:t>教职工</w:t>
      </w:r>
      <w:r>
        <w:rPr>
          <w:kern w:val="0"/>
        </w:rPr>
        <w:t>信息权限</w:t>
      </w:r>
      <w:r>
        <w:rPr>
          <w:rFonts w:hint="eastAsia"/>
          <w:kern w:val="0"/>
        </w:rPr>
        <w:t>需</w:t>
      </w:r>
      <w:r>
        <w:rPr>
          <w:kern w:val="0"/>
        </w:rPr>
        <w:t>支持字段级的信息的查看、维护的权限设置</w:t>
      </w:r>
      <w:r>
        <w:rPr>
          <w:rFonts w:hint="eastAsia"/>
          <w:kern w:val="0"/>
        </w:rPr>
        <w:t>。</w:t>
      </w:r>
    </w:p>
    <w:p w14:paraId="79B898CD" w14:textId="3233D2AD" w:rsidR="00201951" w:rsidRDefault="00201951" w:rsidP="00183DDA">
      <w:pPr>
        <w:pStyle w:val="a4"/>
        <w:tabs>
          <w:tab w:val="left" w:pos="0"/>
        </w:tabs>
        <w:ind w:firstLine="480"/>
        <w:rPr>
          <w:kern w:val="0"/>
        </w:rPr>
      </w:pPr>
      <w:r>
        <w:rPr>
          <w:rFonts w:hint="eastAsia"/>
          <w:kern w:val="0"/>
        </w:rPr>
        <w:t>5</w:t>
      </w:r>
      <w:r>
        <w:rPr>
          <w:rFonts w:hint="eastAsia"/>
          <w:kern w:val="0"/>
        </w:rPr>
        <w:t>）</w:t>
      </w:r>
      <w:r w:rsidR="00C812D5">
        <w:rPr>
          <w:rFonts w:hint="eastAsia"/>
          <w:kern w:val="0"/>
        </w:rPr>
        <w:t>★</w:t>
      </w:r>
      <w:r>
        <w:rPr>
          <w:kern w:val="0"/>
        </w:rPr>
        <w:t>教职工信息变更</w:t>
      </w:r>
    </w:p>
    <w:p w14:paraId="46F537A0" w14:textId="091BD59C" w:rsidR="00201951" w:rsidRPr="00934BB2" w:rsidRDefault="00201951" w:rsidP="00183DDA">
      <w:pPr>
        <w:pStyle w:val="a4"/>
        <w:tabs>
          <w:tab w:val="left" w:pos="0"/>
        </w:tabs>
        <w:ind w:firstLine="480"/>
        <w:rPr>
          <w:kern w:val="0"/>
        </w:rPr>
      </w:pPr>
      <w:r>
        <w:rPr>
          <w:rFonts w:hint="eastAsia"/>
          <w:kern w:val="0"/>
        </w:rPr>
        <w:t>支持</w:t>
      </w:r>
      <w:r>
        <w:rPr>
          <w:kern w:val="0"/>
        </w:rPr>
        <w:t>所有字段变更信息的记录，</w:t>
      </w:r>
      <w:r>
        <w:rPr>
          <w:rFonts w:hint="eastAsia"/>
          <w:kern w:val="0"/>
        </w:rPr>
        <w:t>方便</w:t>
      </w:r>
      <w:r>
        <w:rPr>
          <w:kern w:val="0"/>
        </w:rPr>
        <w:t>管理者进行查询和统计。</w:t>
      </w:r>
    </w:p>
    <w:p w14:paraId="1EE9C942" w14:textId="77777777" w:rsidR="00934BB2" w:rsidRDefault="00934BB2" w:rsidP="00E7205F">
      <w:pPr>
        <w:pStyle w:val="51"/>
      </w:pPr>
      <w:r>
        <w:rPr>
          <w:rFonts w:hint="eastAsia"/>
        </w:rPr>
        <w:t>高级人才管理</w:t>
      </w:r>
    </w:p>
    <w:p w14:paraId="09DAA034" w14:textId="77777777" w:rsidR="00934BB2" w:rsidRDefault="00934BB2" w:rsidP="00183DDA">
      <w:pPr>
        <w:pStyle w:val="a4"/>
        <w:numPr>
          <w:ilvl w:val="0"/>
          <w:numId w:val="24"/>
        </w:numPr>
        <w:tabs>
          <w:tab w:val="left" w:pos="0"/>
        </w:tabs>
        <w:ind w:left="0" w:firstLineChars="0" w:firstLine="426"/>
      </w:pPr>
      <w:r>
        <w:rPr>
          <w:rFonts w:hint="eastAsia"/>
        </w:rPr>
        <w:t>高级人才字典表设置</w:t>
      </w:r>
    </w:p>
    <w:p w14:paraId="23409959" w14:textId="77777777" w:rsidR="005947CB" w:rsidRDefault="005947CB" w:rsidP="00183DDA">
      <w:pPr>
        <w:pStyle w:val="a4"/>
        <w:tabs>
          <w:tab w:val="left" w:pos="0"/>
        </w:tabs>
        <w:ind w:firstLineChars="0" w:firstLine="426"/>
      </w:pPr>
      <w:r w:rsidRPr="005947CB">
        <w:rPr>
          <w:rFonts w:hint="eastAsia"/>
        </w:rPr>
        <w:t>实现高级人才类别字典表设置。</w:t>
      </w:r>
    </w:p>
    <w:p w14:paraId="0047B67D" w14:textId="77777777" w:rsidR="00934BB2" w:rsidRDefault="00934BB2" w:rsidP="00183DDA">
      <w:pPr>
        <w:pStyle w:val="a4"/>
        <w:numPr>
          <w:ilvl w:val="0"/>
          <w:numId w:val="24"/>
        </w:numPr>
        <w:tabs>
          <w:tab w:val="left" w:pos="0"/>
        </w:tabs>
        <w:ind w:left="0" w:firstLineChars="0" w:firstLine="426"/>
      </w:pPr>
      <w:r>
        <w:rPr>
          <w:rFonts w:hint="eastAsia"/>
        </w:rPr>
        <w:lastRenderedPageBreak/>
        <w:t>高级人才信息管理</w:t>
      </w:r>
    </w:p>
    <w:p w14:paraId="5A309401" w14:textId="7516C3B7" w:rsidR="00934BB2" w:rsidRPr="00934BB2" w:rsidRDefault="005947CB" w:rsidP="00183DDA">
      <w:pPr>
        <w:pStyle w:val="a4"/>
        <w:tabs>
          <w:tab w:val="left" w:pos="0"/>
        </w:tabs>
        <w:ind w:firstLine="480"/>
      </w:pPr>
      <w:r w:rsidRPr="005947CB">
        <w:rPr>
          <w:rFonts w:hint="eastAsia"/>
        </w:rPr>
        <w:t>实现对学校高级人才的信息进行管理、查询、分析、统计。</w:t>
      </w:r>
      <w:r w:rsidR="00201951">
        <w:rPr>
          <w:rFonts w:hint="eastAsia"/>
        </w:rPr>
        <w:t>可以</w:t>
      </w:r>
      <w:r w:rsidR="00201951">
        <w:t>直接引入校内的人</w:t>
      </w:r>
      <w:r w:rsidR="00201951">
        <w:rPr>
          <w:rFonts w:hint="eastAsia"/>
        </w:rPr>
        <w:t>才</w:t>
      </w:r>
      <w:r w:rsidR="00201951">
        <w:t>数据，</w:t>
      </w:r>
      <w:r w:rsidR="00201951">
        <w:rPr>
          <w:rFonts w:hint="eastAsia"/>
        </w:rPr>
        <w:t>并</w:t>
      </w:r>
      <w:r w:rsidR="00201951">
        <w:t>可直接维护校外人才信息。</w:t>
      </w:r>
    </w:p>
    <w:p w14:paraId="14AAC5DB" w14:textId="77777777" w:rsidR="00934BB2" w:rsidRDefault="00934BB2" w:rsidP="00E7205F">
      <w:pPr>
        <w:pStyle w:val="51"/>
      </w:pPr>
      <w:r>
        <w:rPr>
          <w:rFonts w:hint="eastAsia"/>
        </w:rPr>
        <w:t>博士后信息管理</w:t>
      </w:r>
    </w:p>
    <w:p w14:paraId="76751C1A" w14:textId="77777777" w:rsidR="00934BB2" w:rsidRDefault="00934BB2" w:rsidP="00183DDA">
      <w:pPr>
        <w:pStyle w:val="a4"/>
        <w:numPr>
          <w:ilvl w:val="0"/>
          <w:numId w:val="40"/>
        </w:numPr>
        <w:tabs>
          <w:tab w:val="left" w:pos="0"/>
        </w:tabs>
        <w:ind w:left="0" w:firstLineChars="0" w:firstLine="426"/>
      </w:pPr>
      <w:r>
        <w:rPr>
          <w:rFonts w:hint="eastAsia"/>
        </w:rPr>
        <w:t>博士后流动站管理</w:t>
      </w:r>
    </w:p>
    <w:p w14:paraId="05C3FE78" w14:textId="77777777" w:rsidR="00934BB2" w:rsidRDefault="00934BB2" w:rsidP="00183DDA">
      <w:pPr>
        <w:pStyle w:val="a4"/>
        <w:tabs>
          <w:tab w:val="left" w:pos="0"/>
        </w:tabs>
        <w:ind w:firstLine="480"/>
      </w:pPr>
      <w:r>
        <w:rPr>
          <w:rFonts w:ascii="宋体" w:hAnsi="宋体" w:hint="eastAsia"/>
          <w:szCs w:val="21"/>
        </w:rPr>
        <w:t>新增、修改、删除学校博士后站点以及站点相关信息</w:t>
      </w:r>
      <w:r w:rsidRPr="006C1314">
        <w:rPr>
          <w:rFonts w:hint="eastAsia"/>
        </w:rPr>
        <w:t>。</w:t>
      </w:r>
    </w:p>
    <w:p w14:paraId="4B060029" w14:textId="77777777" w:rsidR="00934BB2" w:rsidRDefault="00934BB2" w:rsidP="00183DDA">
      <w:pPr>
        <w:pStyle w:val="a4"/>
        <w:numPr>
          <w:ilvl w:val="0"/>
          <w:numId w:val="40"/>
        </w:numPr>
        <w:tabs>
          <w:tab w:val="left" w:pos="0"/>
        </w:tabs>
        <w:ind w:left="0" w:firstLineChars="0" w:firstLine="426"/>
      </w:pPr>
      <w:r>
        <w:rPr>
          <w:rFonts w:hint="eastAsia"/>
        </w:rPr>
        <w:t>博士后提醒</w:t>
      </w:r>
    </w:p>
    <w:p w14:paraId="4040F212" w14:textId="1FC8ABE0" w:rsidR="00934BB2" w:rsidRDefault="00F47CBA" w:rsidP="00183DDA">
      <w:pPr>
        <w:pStyle w:val="a4"/>
        <w:tabs>
          <w:tab w:val="left" w:pos="0"/>
        </w:tabs>
        <w:ind w:firstLine="480"/>
      </w:pPr>
      <w:r w:rsidRPr="00F47CBA">
        <w:rPr>
          <w:rFonts w:hint="eastAsia"/>
        </w:rPr>
        <w:t>实现博士后相关的提醒，如没有开题人员提醒；中期考核提醒；出站提醒</w:t>
      </w:r>
      <w:r w:rsidR="003517E6">
        <w:rPr>
          <w:rFonts w:hint="eastAsia"/>
        </w:rPr>
        <w:t>等</w:t>
      </w:r>
      <w:r w:rsidRPr="00F47CBA">
        <w:rPr>
          <w:rFonts w:hint="eastAsia"/>
        </w:rPr>
        <w:t>。</w:t>
      </w:r>
    </w:p>
    <w:p w14:paraId="169379D4" w14:textId="77777777" w:rsidR="00934BB2" w:rsidRDefault="00934BB2" w:rsidP="00183DDA">
      <w:pPr>
        <w:pStyle w:val="a4"/>
        <w:numPr>
          <w:ilvl w:val="0"/>
          <w:numId w:val="40"/>
        </w:numPr>
        <w:tabs>
          <w:tab w:val="left" w:pos="0"/>
        </w:tabs>
        <w:ind w:left="0" w:firstLineChars="0" w:firstLine="426"/>
      </w:pPr>
      <w:r>
        <w:rPr>
          <w:rFonts w:hint="eastAsia"/>
        </w:rPr>
        <w:t>博士后信息管理</w:t>
      </w:r>
    </w:p>
    <w:p w14:paraId="32B572F6" w14:textId="77777777" w:rsidR="00934BB2" w:rsidRDefault="005947CB" w:rsidP="00183DDA">
      <w:pPr>
        <w:pStyle w:val="a4"/>
        <w:tabs>
          <w:tab w:val="left" w:pos="0"/>
        </w:tabs>
        <w:ind w:firstLine="480"/>
      </w:pPr>
      <w:r w:rsidRPr="005947CB">
        <w:rPr>
          <w:rFonts w:hint="eastAsia"/>
        </w:rPr>
        <w:t>对博士后人员的相关信息进行登记。</w:t>
      </w:r>
    </w:p>
    <w:p w14:paraId="76082300" w14:textId="77777777" w:rsidR="00934BB2" w:rsidRDefault="00934BB2" w:rsidP="00183DDA">
      <w:pPr>
        <w:pStyle w:val="a4"/>
        <w:numPr>
          <w:ilvl w:val="0"/>
          <w:numId w:val="40"/>
        </w:numPr>
        <w:tabs>
          <w:tab w:val="left" w:pos="0"/>
        </w:tabs>
        <w:ind w:left="0" w:firstLineChars="0" w:firstLine="426"/>
      </w:pPr>
      <w:r>
        <w:rPr>
          <w:rFonts w:hint="eastAsia"/>
        </w:rPr>
        <w:t>博士后信息查询</w:t>
      </w:r>
    </w:p>
    <w:p w14:paraId="3133BCD3" w14:textId="1F2E2854" w:rsidR="00934BB2" w:rsidRPr="00934BB2" w:rsidRDefault="003517E6" w:rsidP="00183DDA">
      <w:pPr>
        <w:pStyle w:val="a4"/>
        <w:tabs>
          <w:tab w:val="left" w:pos="0"/>
        </w:tabs>
        <w:ind w:firstLine="480"/>
      </w:pPr>
      <w:r>
        <w:rPr>
          <w:rFonts w:hint="eastAsia"/>
        </w:rPr>
        <w:t>提</w:t>
      </w:r>
      <w:r w:rsidR="005947CB" w:rsidRPr="005947CB">
        <w:rPr>
          <w:rFonts w:hint="eastAsia"/>
        </w:rPr>
        <w:t>供管理人员以及校领导查询博士后信息情况。</w:t>
      </w:r>
    </w:p>
    <w:p w14:paraId="28DFAE04" w14:textId="77777777" w:rsidR="00934BB2" w:rsidRDefault="00934BB2" w:rsidP="00E7205F">
      <w:pPr>
        <w:pStyle w:val="51"/>
      </w:pPr>
      <w:r>
        <w:rPr>
          <w:rFonts w:hint="eastAsia"/>
        </w:rPr>
        <w:t>编外人员管理</w:t>
      </w:r>
    </w:p>
    <w:p w14:paraId="28238E3F" w14:textId="77777777" w:rsidR="00934BB2" w:rsidRDefault="00934BB2" w:rsidP="00183DDA">
      <w:pPr>
        <w:pStyle w:val="a4"/>
        <w:numPr>
          <w:ilvl w:val="0"/>
          <w:numId w:val="25"/>
        </w:numPr>
        <w:tabs>
          <w:tab w:val="left" w:pos="0"/>
        </w:tabs>
        <w:ind w:left="0" w:firstLineChars="0" w:firstLine="426"/>
      </w:pPr>
      <w:r>
        <w:rPr>
          <w:rFonts w:hint="eastAsia"/>
        </w:rPr>
        <w:t>派遣人员管理</w:t>
      </w:r>
    </w:p>
    <w:p w14:paraId="727A853A" w14:textId="2B7155CE" w:rsidR="00934BB2" w:rsidRDefault="00F47CBA" w:rsidP="00AF0C65">
      <w:pPr>
        <w:pStyle w:val="a4"/>
        <w:tabs>
          <w:tab w:val="left" w:pos="0"/>
        </w:tabs>
        <w:ind w:left="426" w:firstLineChars="0" w:firstLine="0"/>
      </w:pPr>
      <w:r w:rsidRPr="00F47CBA">
        <w:rPr>
          <w:rFonts w:hint="eastAsia"/>
        </w:rPr>
        <w:t>实现</w:t>
      </w:r>
      <w:r w:rsidR="003517E6">
        <w:rPr>
          <w:rFonts w:hint="eastAsia"/>
        </w:rPr>
        <w:t>人事派遣</w:t>
      </w:r>
      <w:r w:rsidR="003517E6">
        <w:t>、劳务派遣</w:t>
      </w:r>
      <w:r w:rsidRPr="00F47CBA">
        <w:rPr>
          <w:rFonts w:hint="eastAsia"/>
        </w:rPr>
        <w:t>人员基本信息维护管理。</w:t>
      </w:r>
    </w:p>
    <w:p w14:paraId="51783245" w14:textId="337BB23B" w:rsidR="00AF0C65" w:rsidRDefault="00AF0C65" w:rsidP="00AF0C65">
      <w:pPr>
        <w:pStyle w:val="a4"/>
        <w:numPr>
          <w:ilvl w:val="0"/>
          <w:numId w:val="25"/>
        </w:numPr>
        <w:tabs>
          <w:tab w:val="left" w:pos="0"/>
        </w:tabs>
        <w:ind w:left="0" w:firstLineChars="0" w:firstLine="426"/>
      </w:pPr>
      <w:r>
        <w:rPr>
          <w:rFonts w:hint="eastAsia"/>
        </w:rPr>
        <w:t>临时</w:t>
      </w:r>
      <w:r>
        <w:t>人员管理</w:t>
      </w:r>
    </w:p>
    <w:p w14:paraId="0B2D6A0B" w14:textId="77777777" w:rsidR="00AF0C65" w:rsidRDefault="00F47CBA" w:rsidP="00AF0C65">
      <w:pPr>
        <w:pStyle w:val="a4"/>
        <w:tabs>
          <w:tab w:val="left" w:pos="0"/>
        </w:tabs>
        <w:ind w:left="426" w:firstLineChars="0" w:firstLine="0"/>
      </w:pPr>
      <w:r w:rsidRPr="00F47CBA">
        <w:rPr>
          <w:rFonts w:hint="eastAsia"/>
        </w:rPr>
        <w:t>实现</w:t>
      </w:r>
      <w:r w:rsidR="003517E6">
        <w:rPr>
          <w:rFonts w:hint="eastAsia"/>
        </w:rPr>
        <w:t>部门自筹</w:t>
      </w:r>
      <w:r w:rsidR="003517E6">
        <w:t>、</w:t>
      </w:r>
      <w:r w:rsidR="003517E6">
        <w:rPr>
          <w:rFonts w:hint="eastAsia"/>
        </w:rPr>
        <w:t>临时</w:t>
      </w:r>
      <w:r w:rsidR="003517E6">
        <w:t>用工等人员</w:t>
      </w:r>
      <w:r w:rsidRPr="00F47CBA">
        <w:rPr>
          <w:rFonts w:hint="eastAsia"/>
        </w:rPr>
        <w:t>的基本信息维护管理。</w:t>
      </w:r>
    </w:p>
    <w:p w14:paraId="3181197B" w14:textId="6849EDD4" w:rsidR="00201951" w:rsidRDefault="00C812D5">
      <w:pPr>
        <w:pStyle w:val="51"/>
      </w:pPr>
      <w:r>
        <w:rPr>
          <w:rFonts w:hint="eastAsia"/>
        </w:rPr>
        <w:t>★</w:t>
      </w:r>
      <w:r w:rsidR="00201951">
        <w:rPr>
          <w:rFonts w:hint="eastAsia"/>
        </w:rPr>
        <w:t>归档</w:t>
      </w:r>
      <w:r w:rsidR="00201951">
        <w:t>管理</w:t>
      </w:r>
    </w:p>
    <w:p w14:paraId="30904BDF" w14:textId="14E8EC6A" w:rsidR="00EE1556" w:rsidRDefault="00EE1556" w:rsidP="001F2841">
      <w:pPr>
        <w:pStyle w:val="a4"/>
        <w:ind w:firstLine="480"/>
      </w:pPr>
      <w:r>
        <w:rPr>
          <w:rFonts w:hint="eastAsia"/>
        </w:rPr>
        <w:t>系统需</w:t>
      </w:r>
      <w:r>
        <w:t>支持对教职工的基本</w:t>
      </w:r>
      <w:r>
        <w:rPr>
          <w:rFonts w:hint="eastAsia"/>
        </w:rPr>
        <w:t>信息</w:t>
      </w:r>
      <w:r>
        <w:t>回溯到某个</w:t>
      </w:r>
      <w:r>
        <w:rPr>
          <w:rFonts w:hint="eastAsia"/>
        </w:rPr>
        <w:t>具体</w:t>
      </w:r>
      <w:r>
        <w:t>日期进行归档，</w:t>
      </w:r>
      <w:r>
        <w:rPr>
          <w:rFonts w:hint="eastAsia"/>
        </w:rPr>
        <w:t>供</w:t>
      </w:r>
      <w:r>
        <w:t>统计查询使用，归档后的数据</w:t>
      </w:r>
      <w:r>
        <w:rPr>
          <w:rFonts w:hint="eastAsia"/>
        </w:rPr>
        <w:t>需</w:t>
      </w:r>
      <w:r>
        <w:t>支持手工调整</w:t>
      </w:r>
      <w:r>
        <w:rPr>
          <w:rFonts w:hint="eastAsia"/>
        </w:rPr>
        <w:t>。</w:t>
      </w:r>
    </w:p>
    <w:p w14:paraId="46C268D6" w14:textId="722C40F8" w:rsidR="00EE1556" w:rsidRPr="00EE1556" w:rsidRDefault="00EE1556" w:rsidP="001F2841">
      <w:pPr>
        <w:pStyle w:val="a4"/>
        <w:ind w:firstLine="480"/>
      </w:pPr>
      <w:r>
        <w:rPr>
          <w:rFonts w:hint="eastAsia"/>
        </w:rPr>
        <w:t>同时</w:t>
      </w:r>
      <w:r>
        <w:t>系统也</w:t>
      </w:r>
      <w:r>
        <w:rPr>
          <w:rFonts w:hint="eastAsia"/>
        </w:rPr>
        <w:t>需</w:t>
      </w:r>
      <w:r>
        <w:t>支持自动归档的功能，并提供按月查询</w:t>
      </w:r>
      <w:r>
        <w:rPr>
          <w:rFonts w:hint="eastAsia"/>
        </w:rPr>
        <w:t>教职工</w:t>
      </w:r>
      <w:r>
        <w:t>信息的</w:t>
      </w:r>
      <w:r>
        <w:rPr>
          <w:rFonts w:hint="eastAsia"/>
        </w:rPr>
        <w:t>功能。</w:t>
      </w:r>
    </w:p>
    <w:p w14:paraId="26D5F2B4" w14:textId="607F516F" w:rsidR="00934BB2" w:rsidRPr="00DD2CA6" w:rsidRDefault="00C812D5" w:rsidP="00E7205F">
      <w:pPr>
        <w:pStyle w:val="42"/>
      </w:pPr>
      <w:r>
        <w:rPr>
          <w:rFonts w:hint="eastAsia"/>
        </w:rPr>
        <w:lastRenderedPageBreak/>
        <w:t>★</w:t>
      </w:r>
      <w:r w:rsidR="00934BB2" w:rsidRPr="00DD2CA6">
        <w:rPr>
          <w:rFonts w:hint="eastAsia"/>
        </w:rPr>
        <w:t>人力资源信息采集与审核</w:t>
      </w:r>
    </w:p>
    <w:p w14:paraId="78CCAC84" w14:textId="77777777" w:rsidR="00934BB2" w:rsidRPr="005947CB" w:rsidRDefault="00934BB2" w:rsidP="00E7205F">
      <w:pPr>
        <w:pStyle w:val="51"/>
      </w:pPr>
      <w:r w:rsidRPr="005947CB">
        <w:rPr>
          <w:rFonts w:hint="eastAsia"/>
        </w:rPr>
        <w:t>教职工信息修改申请</w:t>
      </w:r>
    </w:p>
    <w:p w14:paraId="5F034EF2" w14:textId="77777777" w:rsidR="00934BB2" w:rsidRDefault="00934BB2" w:rsidP="00183DDA">
      <w:pPr>
        <w:pStyle w:val="a4"/>
        <w:numPr>
          <w:ilvl w:val="0"/>
          <w:numId w:val="42"/>
        </w:numPr>
        <w:tabs>
          <w:tab w:val="left" w:pos="0"/>
        </w:tabs>
        <w:ind w:left="0" w:firstLineChars="0" w:firstLine="426"/>
        <w:rPr>
          <w:color w:val="FF0000"/>
        </w:rPr>
      </w:pPr>
      <w:r w:rsidRPr="005947CB">
        <w:rPr>
          <w:rFonts w:hint="eastAsia"/>
          <w:color w:val="FF0000"/>
        </w:rPr>
        <w:t>个人基本信息修改申请</w:t>
      </w:r>
    </w:p>
    <w:p w14:paraId="1CF871A8" w14:textId="77777777" w:rsidR="005947CB" w:rsidRPr="005947CB" w:rsidRDefault="005947CB" w:rsidP="00183DDA">
      <w:pPr>
        <w:pStyle w:val="a4"/>
        <w:tabs>
          <w:tab w:val="left" w:pos="0"/>
        </w:tabs>
        <w:ind w:firstLine="480"/>
        <w:rPr>
          <w:color w:val="FF0000"/>
        </w:rPr>
      </w:pPr>
      <w:r w:rsidRPr="005947CB">
        <w:rPr>
          <w:rFonts w:hint="eastAsia"/>
          <w:color w:val="FF0000"/>
        </w:rPr>
        <w:t>教职工申请修改个人基本信息。</w:t>
      </w:r>
    </w:p>
    <w:p w14:paraId="022D0869" w14:textId="77777777" w:rsidR="00934BB2" w:rsidRDefault="00934BB2" w:rsidP="00183DDA">
      <w:pPr>
        <w:pStyle w:val="a4"/>
        <w:numPr>
          <w:ilvl w:val="0"/>
          <w:numId w:val="42"/>
        </w:numPr>
        <w:tabs>
          <w:tab w:val="left" w:pos="0"/>
        </w:tabs>
        <w:ind w:left="0" w:firstLineChars="0" w:firstLine="426"/>
        <w:rPr>
          <w:color w:val="FF0000"/>
        </w:rPr>
      </w:pPr>
      <w:r w:rsidRPr="005947CB">
        <w:rPr>
          <w:rFonts w:hint="eastAsia"/>
          <w:color w:val="FF0000"/>
        </w:rPr>
        <w:t>人事各子集修改申请</w:t>
      </w:r>
    </w:p>
    <w:p w14:paraId="14A85779" w14:textId="77777777" w:rsidR="005947CB" w:rsidRPr="005947CB" w:rsidRDefault="005947CB" w:rsidP="00183DDA">
      <w:pPr>
        <w:pStyle w:val="a4"/>
        <w:tabs>
          <w:tab w:val="left" w:pos="0"/>
        </w:tabs>
        <w:ind w:firstLine="480"/>
        <w:rPr>
          <w:color w:val="FF0000"/>
        </w:rPr>
      </w:pPr>
      <w:r w:rsidRPr="005947CB">
        <w:rPr>
          <w:rFonts w:hint="eastAsia"/>
          <w:color w:val="FF0000"/>
        </w:rPr>
        <w:t>教职工申请修改人事各子集信息，如工作简历信息、学习简历、家庭情况、奖励信息等。</w:t>
      </w:r>
    </w:p>
    <w:p w14:paraId="193080B2" w14:textId="1C27D833" w:rsidR="00934BB2" w:rsidRDefault="00934BB2" w:rsidP="00183DDA">
      <w:pPr>
        <w:pStyle w:val="a4"/>
        <w:numPr>
          <w:ilvl w:val="0"/>
          <w:numId w:val="42"/>
        </w:numPr>
        <w:tabs>
          <w:tab w:val="left" w:pos="0"/>
        </w:tabs>
        <w:ind w:left="0" w:firstLineChars="0" w:firstLine="426"/>
        <w:rPr>
          <w:color w:val="FF0000"/>
        </w:rPr>
      </w:pPr>
      <w:r w:rsidRPr="005947CB">
        <w:rPr>
          <w:rFonts w:hint="eastAsia"/>
          <w:color w:val="FF0000"/>
        </w:rPr>
        <w:t>科研各</w:t>
      </w:r>
      <w:r w:rsidR="003517E6">
        <w:rPr>
          <w:rFonts w:hint="eastAsia"/>
          <w:color w:val="FF0000"/>
        </w:rPr>
        <w:t>子集</w:t>
      </w:r>
      <w:r w:rsidRPr="005947CB">
        <w:rPr>
          <w:rFonts w:hint="eastAsia"/>
          <w:color w:val="FF0000"/>
        </w:rPr>
        <w:t>修改申请</w:t>
      </w:r>
    </w:p>
    <w:p w14:paraId="74C5FEEF" w14:textId="77777777" w:rsidR="005947CB" w:rsidRPr="005947CB" w:rsidRDefault="005947CB" w:rsidP="00183DDA">
      <w:pPr>
        <w:pStyle w:val="a4"/>
        <w:tabs>
          <w:tab w:val="left" w:pos="0"/>
        </w:tabs>
        <w:ind w:firstLine="480"/>
        <w:rPr>
          <w:color w:val="FF0000"/>
        </w:rPr>
      </w:pPr>
      <w:r w:rsidRPr="005947CB">
        <w:rPr>
          <w:rFonts w:hint="eastAsia"/>
          <w:color w:val="FF0000"/>
        </w:rPr>
        <w:t>教职工申请修改科研各子集信息，如项目信息、论文信息、专著信息、获奖信息、专利信息等。</w:t>
      </w:r>
    </w:p>
    <w:p w14:paraId="6AD20198" w14:textId="77777777" w:rsidR="00934BB2" w:rsidRDefault="00934BB2" w:rsidP="00183DDA">
      <w:pPr>
        <w:pStyle w:val="a4"/>
        <w:numPr>
          <w:ilvl w:val="0"/>
          <w:numId w:val="42"/>
        </w:numPr>
        <w:tabs>
          <w:tab w:val="left" w:pos="0"/>
        </w:tabs>
        <w:ind w:left="0" w:firstLineChars="0" w:firstLine="426"/>
        <w:rPr>
          <w:color w:val="FF0000"/>
        </w:rPr>
      </w:pPr>
      <w:r w:rsidRPr="005947CB">
        <w:rPr>
          <w:rFonts w:hint="eastAsia"/>
          <w:color w:val="FF0000"/>
        </w:rPr>
        <w:t>教学各子集修改申请</w:t>
      </w:r>
    </w:p>
    <w:p w14:paraId="15941E48" w14:textId="77777777" w:rsidR="005947CB" w:rsidRPr="005947CB" w:rsidRDefault="005947CB" w:rsidP="00183DDA">
      <w:pPr>
        <w:pStyle w:val="a4"/>
        <w:tabs>
          <w:tab w:val="left" w:pos="0"/>
        </w:tabs>
        <w:ind w:firstLineChars="0" w:firstLine="426"/>
        <w:rPr>
          <w:color w:val="FF0000"/>
        </w:rPr>
      </w:pPr>
      <w:r w:rsidRPr="005947CB">
        <w:rPr>
          <w:rFonts w:hint="eastAsia"/>
          <w:color w:val="FF0000"/>
        </w:rPr>
        <w:t>教职工申请修改教学各子集信息，如教学成果、授课情况等。</w:t>
      </w:r>
    </w:p>
    <w:p w14:paraId="6E5A5F95" w14:textId="77777777" w:rsidR="00934BB2" w:rsidRPr="005947CB" w:rsidRDefault="00934BB2" w:rsidP="00E7205F">
      <w:pPr>
        <w:pStyle w:val="51"/>
      </w:pPr>
      <w:r w:rsidRPr="005947CB">
        <w:rPr>
          <w:rFonts w:hint="eastAsia"/>
        </w:rPr>
        <w:t>教职工信息审核</w:t>
      </w:r>
    </w:p>
    <w:p w14:paraId="1C11D682" w14:textId="77777777" w:rsidR="00934BB2" w:rsidRDefault="00934BB2" w:rsidP="00183DDA">
      <w:pPr>
        <w:pStyle w:val="a4"/>
        <w:numPr>
          <w:ilvl w:val="0"/>
          <w:numId w:val="26"/>
        </w:numPr>
        <w:tabs>
          <w:tab w:val="left" w:pos="0"/>
        </w:tabs>
        <w:ind w:left="0" w:firstLineChars="0" w:firstLine="426"/>
        <w:rPr>
          <w:color w:val="FF0000"/>
        </w:rPr>
      </w:pPr>
      <w:r w:rsidRPr="005947CB">
        <w:rPr>
          <w:rFonts w:hint="eastAsia"/>
          <w:color w:val="FF0000"/>
        </w:rPr>
        <w:t>个人基本信息修改审核</w:t>
      </w:r>
    </w:p>
    <w:p w14:paraId="735F0AF8" w14:textId="77777777" w:rsidR="005947CB" w:rsidRPr="005947CB" w:rsidRDefault="005947CB" w:rsidP="00183DDA">
      <w:pPr>
        <w:pStyle w:val="a4"/>
        <w:tabs>
          <w:tab w:val="left" w:pos="0"/>
        </w:tabs>
        <w:ind w:firstLineChars="0" w:firstLine="426"/>
        <w:rPr>
          <w:color w:val="FF0000"/>
        </w:rPr>
      </w:pPr>
      <w:r w:rsidRPr="005947CB">
        <w:rPr>
          <w:rFonts w:hint="eastAsia"/>
          <w:color w:val="FF0000"/>
        </w:rPr>
        <w:t>实现院系部处、人事处对教职工申请修改个人基本信息进行审核。</w:t>
      </w:r>
    </w:p>
    <w:p w14:paraId="2034D2D1" w14:textId="77777777" w:rsidR="00934BB2" w:rsidRDefault="00934BB2" w:rsidP="00183DDA">
      <w:pPr>
        <w:pStyle w:val="a4"/>
        <w:numPr>
          <w:ilvl w:val="0"/>
          <w:numId w:val="26"/>
        </w:numPr>
        <w:tabs>
          <w:tab w:val="left" w:pos="0"/>
        </w:tabs>
        <w:ind w:left="0" w:firstLineChars="0" w:firstLine="426"/>
        <w:rPr>
          <w:color w:val="FF0000"/>
        </w:rPr>
      </w:pPr>
      <w:r w:rsidRPr="005947CB">
        <w:rPr>
          <w:rFonts w:hint="eastAsia"/>
          <w:color w:val="FF0000"/>
        </w:rPr>
        <w:t>人事各子集修改审核</w:t>
      </w:r>
    </w:p>
    <w:p w14:paraId="2588662F" w14:textId="77777777" w:rsidR="005947CB" w:rsidRPr="005947CB" w:rsidRDefault="005947CB" w:rsidP="00183DDA">
      <w:pPr>
        <w:pStyle w:val="a4"/>
        <w:tabs>
          <w:tab w:val="left" w:pos="0"/>
        </w:tabs>
        <w:ind w:firstLine="480"/>
        <w:rPr>
          <w:color w:val="FF0000"/>
        </w:rPr>
      </w:pPr>
      <w:r w:rsidRPr="005947CB">
        <w:rPr>
          <w:rFonts w:hint="eastAsia"/>
          <w:color w:val="FF0000"/>
        </w:rPr>
        <w:t>实现院系部处、人事处对教职工申请修改人事各子集信息分别进行审核。包含：工作简历信息、学习简历、家庭情况、奖励信息等。</w:t>
      </w:r>
    </w:p>
    <w:p w14:paraId="7CC4CCC5" w14:textId="77777777" w:rsidR="00934BB2" w:rsidRDefault="00934BB2" w:rsidP="00183DDA">
      <w:pPr>
        <w:pStyle w:val="a4"/>
        <w:numPr>
          <w:ilvl w:val="0"/>
          <w:numId w:val="26"/>
        </w:numPr>
        <w:tabs>
          <w:tab w:val="left" w:pos="0"/>
        </w:tabs>
        <w:ind w:left="0" w:firstLineChars="0" w:firstLine="426"/>
        <w:rPr>
          <w:color w:val="FF0000"/>
        </w:rPr>
      </w:pPr>
      <w:r w:rsidRPr="005947CB">
        <w:rPr>
          <w:rFonts w:hint="eastAsia"/>
          <w:color w:val="FF0000"/>
        </w:rPr>
        <w:t>科研各子集修改审核</w:t>
      </w:r>
    </w:p>
    <w:p w14:paraId="24F0AE82" w14:textId="77777777" w:rsidR="005947CB" w:rsidRPr="005947CB" w:rsidRDefault="005947CB" w:rsidP="00183DDA">
      <w:pPr>
        <w:pStyle w:val="a4"/>
        <w:tabs>
          <w:tab w:val="left" w:pos="0"/>
        </w:tabs>
        <w:ind w:firstLine="480"/>
        <w:rPr>
          <w:color w:val="FF0000"/>
        </w:rPr>
      </w:pPr>
      <w:r w:rsidRPr="005947CB">
        <w:rPr>
          <w:rFonts w:hint="eastAsia"/>
          <w:color w:val="FF0000"/>
        </w:rPr>
        <w:t>实现院系部处</w:t>
      </w:r>
      <w:r w:rsidRPr="005947CB">
        <w:rPr>
          <w:rFonts w:hint="eastAsia"/>
          <w:color w:val="FF0000"/>
        </w:rPr>
        <w:t>/</w:t>
      </w:r>
      <w:r w:rsidRPr="005947CB">
        <w:rPr>
          <w:rFonts w:hint="eastAsia"/>
          <w:color w:val="FF0000"/>
        </w:rPr>
        <w:t>科技处对教职工申请修改人事各子集信息分别进行审核。包含：信息、论文信息、专著信息、获奖信息、专利信息等。</w:t>
      </w:r>
    </w:p>
    <w:p w14:paraId="40637E54" w14:textId="77777777" w:rsidR="00934BB2" w:rsidRDefault="00934BB2" w:rsidP="00183DDA">
      <w:pPr>
        <w:pStyle w:val="a4"/>
        <w:numPr>
          <w:ilvl w:val="0"/>
          <w:numId w:val="26"/>
        </w:numPr>
        <w:tabs>
          <w:tab w:val="left" w:pos="0"/>
        </w:tabs>
        <w:ind w:left="0" w:firstLineChars="0" w:firstLine="426"/>
        <w:rPr>
          <w:color w:val="FF0000"/>
        </w:rPr>
      </w:pPr>
      <w:r w:rsidRPr="005947CB">
        <w:rPr>
          <w:rFonts w:hint="eastAsia"/>
          <w:color w:val="FF0000"/>
        </w:rPr>
        <w:t>教学各</w:t>
      </w:r>
      <w:r w:rsidR="005947CB">
        <w:rPr>
          <w:rFonts w:hint="eastAsia"/>
          <w:color w:val="FF0000"/>
        </w:rPr>
        <w:t>子集</w:t>
      </w:r>
      <w:r w:rsidRPr="005947CB">
        <w:rPr>
          <w:rFonts w:hint="eastAsia"/>
          <w:color w:val="FF0000"/>
        </w:rPr>
        <w:t>修改审核</w:t>
      </w:r>
    </w:p>
    <w:p w14:paraId="43F232D5" w14:textId="77777777" w:rsidR="005947CB" w:rsidRPr="005947CB" w:rsidRDefault="005947CB" w:rsidP="00183DDA">
      <w:pPr>
        <w:pStyle w:val="a4"/>
        <w:tabs>
          <w:tab w:val="left" w:pos="0"/>
        </w:tabs>
        <w:ind w:firstLine="480"/>
        <w:rPr>
          <w:color w:val="FF0000"/>
        </w:rPr>
      </w:pPr>
      <w:r w:rsidRPr="005947CB">
        <w:rPr>
          <w:rFonts w:hint="eastAsia"/>
          <w:color w:val="FF0000"/>
        </w:rPr>
        <w:t>实现院系部处</w:t>
      </w:r>
      <w:r w:rsidRPr="005947CB">
        <w:rPr>
          <w:rFonts w:hint="eastAsia"/>
          <w:color w:val="FF0000"/>
        </w:rPr>
        <w:t>/</w:t>
      </w:r>
      <w:r w:rsidRPr="005947CB">
        <w:rPr>
          <w:rFonts w:hint="eastAsia"/>
          <w:color w:val="FF0000"/>
        </w:rPr>
        <w:t>教务处对教职工申请修改人事各子集信息分别进行审核。包含：教学成果、授课情况等。</w:t>
      </w:r>
    </w:p>
    <w:p w14:paraId="3D94F8CF" w14:textId="77777777" w:rsidR="00D92EEC" w:rsidRDefault="008E7AAA" w:rsidP="00183DDA">
      <w:pPr>
        <w:pStyle w:val="31"/>
        <w:tabs>
          <w:tab w:val="left" w:pos="0"/>
        </w:tabs>
        <w:ind w:left="0" w:firstLine="426"/>
      </w:pPr>
      <w:r w:rsidRPr="008E7AAA">
        <w:rPr>
          <w:rFonts w:hint="eastAsia"/>
        </w:rPr>
        <w:lastRenderedPageBreak/>
        <w:t>人力资源基础管理系统</w:t>
      </w:r>
    </w:p>
    <w:p w14:paraId="1719F877" w14:textId="07287F9B" w:rsidR="00680B0C" w:rsidRDefault="00C812D5" w:rsidP="00E7205F">
      <w:pPr>
        <w:pStyle w:val="42"/>
      </w:pPr>
      <w:r>
        <w:rPr>
          <w:rFonts w:hint="eastAsia"/>
        </w:rPr>
        <w:t>★</w:t>
      </w:r>
      <w:r w:rsidR="00680B0C">
        <w:rPr>
          <w:rFonts w:hint="eastAsia"/>
        </w:rPr>
        <w:t>岗位管理</w:t>
      </w:r>
    </w:p>
    <w:p w14:paraId="5A5DA9D9" w14:textId="77777777" w:rsidR="00DD2CA6" w:rsidRDefault="00DD2CA6" w:rsidP="00183DDA">
      <w:pPr>
        <w:pStyle w:val="a4"/>
        <w:numPr>
          <w:ilvl w:val="0"/>
          <w:numId w:val="27"/>
        </w:numPr>
        <w:tabs>
          <w:tab w:val="left" w:pos="0"/>
        </w:tabs>
        <w:ind w:left="0" w:firstLineChars="0" w:firstLine="426"/>
      </w:pPr>
      <w:r>
        <w:rPr>
          <w:rFonts w:hint="eastAsia"/>
        </w:rPr>
        <w:t>岗位设置</w:t>
      </w:r>
    </w:p>
    <w:p w14:paraId="5649C1A6" w14:textId="3F9DD553" w:rsidR="00DD2CA6" w:rsidRDefault="00C56B2D" w:rsidP="00183DDA">
      <w:pPr>
        <w:pStyle w:val="a4"/>
        <w:tabs>
          <w:tab w:val="left" w:pos="0"/>
        </w:tabs>
        <w:ind w:firstLineChars="0" w:firstLine="426"/>
        <w:rPr>
          <w:kern w:val="0"/>
        </w:rPr>
      </w:pPr>
      <w:r w:rsidRPr="00C56B2D">
        <w:rPr>
          <w:rFonts w:hint="eastAsia"/>
          <w:kern w:val="0"/>
        </w:rPr>
        <w:t>实现学校统一设定</w:t>
      </w:r>
      <w:r w:rsidR="003517E6">
        <w:rPr>
          <w:rFonts w:hint="eastAsia"/>
          <w:kern w:val="0"/>
        </w:rPr>
        <w:t>管理</w:t>
      </w:r>
      <w:r w:rsidR="003517E6">
        <w:rPr>
          <w:kern w:val="0"/>
        </w:rPr>
        <w:t>、专业技术、工勤技能</w:t>
      </w:r>
      <w:r w:rsidRPr="00C56B2D">
        <w:rPr>
          <w:rFonts w:hint="eastAsia"/>
        </w:rPr>
        <w:t>岗位</w:t>
      </w:r>
      <w:r w:rsidRPr="00C56B2D">
        <w:rPr>
          <w:rFonts w:hint="eastAsia"/>
          <w:kern w:val="0"/>
        </w:rPr>
        <w:t>编制规划数。</w:t>
      </w:r>
    </w:p>
    <w:p w14:paraId="1605FFC0" w14:textId="1F49ED13" w:rsidR="003517E6" w:rsidRDefault="003517E6" w:rsidP="00183DDA">
      <w:pPr>
        <w:pStyle w:val="a4"/>
        <w:tabs>
          <w:tab w:val="left" w:pos="0"/>
        </w:tabs>
        <w:ind w:firstLineChars="0" w:firstLine="426"/>
        <w:rPr>
          <w:kern w:val="0"/>
        </w:rPr>
      </w:pPr>
      <w:r>
        <w:rPr>
          <w:rFonts w:hint="eastAsia"/>
          <w:kern w:val="0"/>
        </w:rPr>
        <w:t>2</w:t>
      </w:r>
      <w:r>
        <w:rPr>
          <w:rFonts w:hint="eastAsia"/>
          <w:kern w:val="0"/>
        </w:rPr>
        <w:t>）岗聘</w:t>
      </w:r>
      <w:r>
        <w:rPr>
          <w:kern w:val="0"/>
        </w:rPr>
        <w:t>结果维护</w:t>
      </w:r>
    </w:p>
    <w:p w14:paraId="26C55F6F" w14:textId="315F8BA4" w:rsidR="00EE1556" w:rsidRDefault="00EE1556" w:rsidP="00183DDA">
      <w:pPr>
        <w:pStyle w:val="a4"/>
        <w:tabs>
          <w:tab w:val="left" w:pos="0"/>
        </w:tabs>
        <w:ind w:firstLineChars="0" w:firstLine="426"/>
        <w:rPr>
          <w:kern w:val="0"/>
        </w:rPr>
      </w:pPr>
      <w:r>
        <w:rPr>
          <w:rFonts w:hint="eastAsia"/>
          <w:kern w:val="0"/>
        </w:rPr>
        <w:t>系统需</w:t>
      </w:r>
      <w:r>
        <w:rPr>
          <w:kern w:val="0"/>
        </w:rPr>
        <w:t>支持对岗聘结果的维护</w:t>
      </w:r>
      <w:r>
        <w:rPr>
          <w:rFonts w:hint="eastAsia"/>
          <w:kern w:val="0"/>
        </w:rPr>
        <w:t>。</w:t>
      </w:r>
    </w:p>
    <w:p w14:paraId="7218C1EC" w14:textId="640C2F5C" w:rsidR="003517E6" w:rsidRDefault="003517E6" w:rsidP="00183DDA">
      <w:pPr>
        <w:pStyle w:val="a4"/>
        <w:tabs>
          <w:tab w:val="left" w:pos="0"/>
        </w:tabs>
        <w:ind w:firstLineChars="0" w:firstLine="426"/>
        <w:rPr>
          <w:kern w:val="0"/>
        </w:rPr>
      </w:pPr>
      <w:r>
        <w:rPr>
          <w:rFonts w:hint="eastAsia"/>
          <w:kern w:val="0"/>
        </w:rPr>
        <w:t>3</w:t>
      </w:r>
      <w:r>
        <w:rPr>
          <w:rFonts w:hint="eastAsia"/>
          <w:kern w:val="0"/>
        </w:rPr>
        <w:t>）岗聘</w:t>
      </w:r>
      <w:r>
        <w:rPr>
          <w:kern w:val="0"/>
        </w:rPr>
        <w:t>合同处理</w:t>
      </w:r>
    </w:p>
    <w:p w14:paraId="397CE094" w14:textId="5308940B" w:rsidR="00EE1556" w:rsidRPr="00DD2CA6" w:rsidRDefault="00EE1556" w:rsidP="00183DDA">
      <w:pPr>
        <w:pStyle w:val="a4"/>
        <w:tabs>
          <w:tab w:val="left" w:pos="0"/>
        </w:tabs>
        <w:ind w:firstLineChars="0" w:firstLine="426"/>
        <w:rPr>
          <w:kern w:val="0"/>
        </w:rPr>
      </w:pPr>
      <w:r>
        <w:rPr>
          <w:rFonts w:hint="eastAsia"/>
          <w:kern w:val="0"/>
        </w:rPr>
        <w:t>系统需</w:t>
      </w:r>
      <w:r>
        <w:rPr>
          <w:kern w:val="0"/>
        </w:rPr>
        <w:t>可以</w:t>
      </w:r>
      <w:r>
        <w:rPr>
          <w:rFonts w:hint="eastAsia"/>
          <w:kern w:val="0"/>
        </w:rPr>
        <w:t>通过</w:t>
      </w:r>
      <w:r>
        <w:rPr>
          <w:kern w:val="0"/>
        </w:rPr>
        <w:t>岗聘合同处理</w:t>
      </w:r>
      <w:r>
        <w:rPr>
          <w:rFonts w:hint="eastAsia"/>
          <w:kern w:val="0"/>
        </w:rPr>
        <w:t>模块</w:t>
      </w:r>
      <w:r>
        <w:rPr>
          <w:kern w:val="0"/>
        </w:rPr>
        <w:t>针对岗聘结果的合同进行处理</w:t>
      </w:r>
    </w:p>
    <w:p w14:paraId="6696D2A5" w14:textId="09394BFA" w:rsidR="00DD2CA6" w:rsidRDefault="003517E6" w:rsidP="001F2841">
      <w:pPr>
        <w:pStyle w:val="a4"/>
        <w:tabs>
          <w:tab w:val="left" w:pos="0"/>
        </w:tabs>
        <w:ind w:left="480" w:firstLineChars="0" w:firstLine="0"/>
      </w:pPr>
      <w:r>
        <w:rPr>
          <w:rFonts w:hint="eastAsia"/>
        </w:rPr>
        <w:t>4</w:t>
      </w:r>
      <w:r>
        <w:rPr>
          <w:rFonts w:hint="eastAsia"/>
        </w:rPr>
        <w:t>）</w:t>
      </w:r>
      <w:r w:rsidR="00DD2CA6">
        <w:rPr>
          <w:rFonts w:hint="eastAsia"/>
        </w:rPr>
        <w:t>岗位统计</w:t>
      </w:r>
    </w:p>
    <w:p w14:paraId="431BFFDF" w14:textId="250D9EDB" w:rsidR="00C56B2D" w:rsidRPr="00DD2CA6" w:rsidRDefault="00C56B2D" w:rsidP="00183DDA">
      <w:pPr>
        <w:pStyle w:val="a4"/>
        <w:tabs>
          <w:tab w:val="left" w:pos="0"/>
        </w:tabs>
        <w:ind w:firstLineChars="0" w:firstLine="426"/>
      </w:pPr>
      <w:r w:rsidRPr="00C56B2D">
        <w:rPr>
          <w:rFonts w:hint="eastAsia"/>
        </w:rPr>
        <w:t>实现与现有人员岗位对比分析统计</w:t>
      </w:r>
      <w:r w:rsidR="003517E6">
        <w:rPr>
          <w:rFonts w:hint="eastAsia"/>
        </w:rPr>
        <w:t>，</w:t>
      </w:r>
      <w:r w:rsidR="003517E6">
        <w:t>支持</w:t>
      </w:r>
      <w:r w:rsidR="003517E6">
        <w:rPr>
          <w:rFonts w:hint="eastAsia"/>
        </w:rPr>
        <w:t>按照归档时间、双肩挑的统计方式进行统计</w:t>
      </w:r>
      <w:r w:rsidRPr="00C56B2D">
        <w:rPr>
          <w:rFonts w:hint="eastAsia"/>
        </w:rPr>
        <w:t>。</w:t>
      </w:r>
    </w:p>
    <w:p w14:paraId="2433F87D" w14:textId="77777777" w:rsidR="00DD2CA6" w:rsidRDefault="00680B0C" w:rsidP="00E7205F">
      <w:pPr>
        <w:pStyle w:val="42"/>
      </w:pPr>
      <w:r>
        <w:rPr>
          <w:rFonts w:hint="eastAsia"/>
        </w:rPr>
        <w:t>编制管理</w:t>
      </w:r>
    </w:p>
    <w:p w14:paraId="78D08B27" w14:textId="77777777" w:rsidR="00DD2CA6" w:rsidRDefault="00DD2CA6" w:rsidP="00183DDA">
      <w:pPr>
        <w:pStyle w:val="a4"/>
        <w:numPr>
          <w:ilvl w:val="0"/>
          <w:numId w:val="28"/>
        </w:numPr>
        <w:tabs>
          <w:tab w:val="left" w:pos="0"/>
        </w:tabs>
        <w:ind w:left="0" w:firstLineChars="0" w:firstLine="426"/>
      </w:pPr>
      <w:r>
        <w:rPr>
          <w:rFonts w:hint="eastAsia"/>
        </w:rPr>
        <w:t>编制设置</w:t>
      </w:r>
    </w:p>
    <w:p w14:paraId="73775CC3" w14:textId="77777777" w:rsidR="00DD2CA6" w:rsidRPr="00DD2CA6" w:rsidRDefault="00C56B2D" w:rsidP="00183DDA">
      <w:pPr>
        <w:pStyle w:val="a4"/>
        <w:tabs>
          <w:tab w:val="left" w:pos="0"/>
        </w:tabs>
        <w:ind w:firstLine="480"/>
        <w:rPr>
          <w:kern w:val="0"/>
        </w:rPr>
      </w:pPr>
      <w:r w:rsidRPr="00C56B2D">
        <w:rPr>
          <w:rFonts w:hint="eastAsia"/>
          <w:kern w:val="0"/>
        </w:rPr>
        <w:t>设置全校各部门编制情况。</w:t>
      </w:r>
    </w:p>
    <w:p w14:paraId="452E9FF2" w14:textId="77777777" w:rsidR="00DD2CA6" w:rsidRDefault="00DD2CA6" w:rsidP="00183DDA">
      <w:pPr>
        <w:pStyle w:val="a4"/>
        <w:numPr>
          <w:ilvl w:val="0"/>
          <w:numId w:val="28"/>
        </w:numPr>
        <w:tabs>
          <w:tab w:val="left" w:pos="0"/>
        </w:tabs>
        <w:ind w:left="0" w:firstLineChars="0" w:firstLine="426"/>
      </w:pPr>
      <w:r>
        <w:rPr>
          <w:rFonts w:hint="eastAsia"/>
        </w:rPr>
        <w:t>编制统计</w:t>
      </w:r>
    </w:p>
    <w:p w14:paraId="28BAF18A" w14:textId="77777777" w:rsidR="00DD2CA6" w:rsidRPr="00DD2CA6" w:rsidRDefault="00C56B2D" w:rsidP="00183DDA">
      <w:pPr>
        <w:pStyle w:val="a4"/>
        <w:tabs>
          <w:tab w:val="left" w:pos="0"/>
        </w:tabs>
        <w:ind w:firstLine="480"/>
        <w:rPr>
          <w:kern w:val="0"/>
        </w:rPr>
      </w:pPr>
      <w:r w:rsidRPr="00C56B2D">
        <w:rPr>
          <w:rFonts w:hint="eastAsia"/>
          <w:kern w:val="0"/>
        </w:rPr>
        <w:t>按照编制类别统计全校实有人数和编制</w:t>
      </w:r>
      <w:r>
        <w:rPr>
          <w:rFonts w:hint="eastAsia"/>
          <w:kern w:val="0"/>
        </w:rPr>
        <w:t>计划人数，缺编人数、超编人数，为人才引进计划和招聘提供数据支撑</w:t>
      </w:r>
      <w:r w:rsidR="00DD2CA6">
        <w:rPr>
          <w:rFonts w:hint="eastAsia"/>
          <w:kern w:val="0"/>
        </w:rPr>
        <w:t>。</w:t>
      </w:r>
    </w:p>
    <w:p w14:paraId="26D100D1" w14:textId="77777777" w:rsidR="00680B0C" w:rsidRDefault="00680B0C" w:rsidP="00E7205F">
      <w:pPr>
        <w:pStyle w:val="42"/>
      </w:pPr>
      <w:r>
        <w:rPr>
          <w:rFonts w:hint="eastAsia"/>
        </w:rPr>
        <w:t>合同管理</w:t>
      </w:r>
    </w:p>
    <w:p w14:paraId="3B1928EB" w14:textId="77777777" w:rsidR="00DD2CA6" w:rsidRDefault="00DD2CA6" w:rsidP="00183DDA">
      <w:pPr>
        <w:pStyle w:val="a4"/>
        <w:numPr>
          <w:ilvl w:val="0"/>
          <w:numId w:val="29"/>
        </w:numPr>
        <w:tabs>
          <w:tab w:val="left" w:pos="0"/>
        </w:tabs>
        <w:ind w:left="0" w:firstLineChars="0" w:firstLine="426"/>
      </w:pPr>
      <w:r>
        <w:rPr>
          <w:rFonts w:hint="eastAsia"/>
        </w:rPr>
        <w:t>合同设置</w:t>
      </w:r>
    </w:p>
    <w:p w14:paraId="4F4394CA" w14:textId="77777777" w:rsidR="00DD2CA6" w:rsidRPr="00DD2CA6" w:rsidRDefault="00C56B2D" w:rsidP="00183DDA">
      <w:pPr>
        <w:pStyle w:val="a4"/>
        <w:tabs>
          <w:tab w:val="left" w:pos="0"/>
        </w:tabs>
        <w:ind w:firstLine="480"/>
        <w:rPr>
          <w:kern w:val="0"/>
        </w:rPr>
      </w:pPr>
      <w:r w:rsidRPr="00C56B2D">
        <w:rPr>
          <w:rFonts w:hint="eastAsia"/>
          <w:kern w:val="0"/>
        </w:rPr>
        <w:t>管理人员可以自行设置合同种类，以及合同种类的管理员。</w:t>
      </w:r>
    </w:p>
    <w:p w14:paraId="6EAFE5EB" w14:textId="77777777" w:rsidR="00DD2CA6" w:rsidRDefault="00DD2CA6" w:rsidP="00183DDA">
      <w:pPr>
        <w:pStyle w:val="a4"/>
        <w:numPr>
          <w:ilvl w:val="0"/>
          <w:numId w:val="29"/>
        </w:numPr>
        <w:tabs>
          <w:tab w:val="left" w:pos="0"/>
        </w:tabs>
        <w:ind w:left="0" w:firstLineChars="0" w:firstLine="426"/>
      </w:pPr>
      <w:r>
        <w:rPr>
          <w:rFonts w:hint="eastAsia"/>
        </w:rPr>
        <w:t>合同信息管理</w:t>
      </w:r>
    </w:p>
    <w:p w14:paraId="6D144EB9" w14:textId="77777777" w:rsidR="00DD2CA6" w:rsidRPr="00DD2CA6" w:rsidRDefault="003352D9" w:rsidP="00183DDA">
      <w:pPr>
        <w:pStyle w:val="a4"/>
        <w:tabs>
          <w:tab w:val="left" w:pos="0"/>
        </w:tabs>
        <w:ind w:firstLine="480"/>
        <w:rPr>
          <w:kern w:val="0"/>
        </w:rPr>
      </w:pPr>
      <w:r w:rsidRPr="003352D9">
        <w:rPr>
          <w:rFonts w:hint="eastAsia"/>
          <w:kern w:val="0"/>
        </w:rPr>
        <w:t>院系或人事部门合同管理人员在系统中登记合同信息。</w:t>
      </w:r>
    </w:p>
    <w:p w14:paraId="3F1CEDD8" w14:textId="77777777" w:rsidR="00DD2CA6" w:rsidRDefault="00DD2CA6" w:rsidP="00183DDA">
      <w:pPr>
        <w:pStyle w:val="a4"/>
        <w:numPr>
          <w:ilvl w:val="0"/>
          <w:numId w:val="29"/>
        </w:numPr>
        <w:tabs>
          <w:tab w:val="left" w:pos="0"/>
        </w:tabs>
        <w:ind w:left="0" w:firstLineChars="0" w:firstLine="426"/>
      </w:pPr>
      <w:r>
        <w:rPr>
          <w:rFonts w:hint="eastAsia"/>
        </w:rPr>
        <w:t>合同变更管理</w:t>
      </w:r>
    </w:p>
    <w:p w14:paraId="53DD3AD4" w14:textId="77777777" w:rsidR="00DD2CA6" w:rsidRPr="00DD2CA6" w:rsidRDefault="003352D9" w:rsidP="00183DDA">
      <w:pPr>
        <w:pStyle w:val="a4"/>
        <w:tabs>
          <w:tab w:val="left" w:pos="0"/>
        </w:tabs>
        <w:ind w:firstLine="480"/>
        <w:rPr>
          <w:kern w:val="0"/>
        </w:rPr>
      </w:pPr>
      <w:r w:rsidRPr="003352D9">
        <w:rPr>
          <w:rFonts w:hint="eastAsia"/>
          <w:kern w:val="0"/>
        </w:rPr>
        <w:t>实现状态为签订的合同的变更。</w:t>
      </w:r>
    </w:p>
    <w:p w14:paraId="6926BC2B" w14:textId="77777777" w:rsidR="00DD2CA6" w:rsidRDefault="00DD2CA6" w:rsidP="00183DDA">
      <w:pPr>
        <w:pStyle w:val="a4"/>
        <w:numPr>
          <w:ilvl w:val="0"/>
          <w:numId w:val="29"/>
        </w:numPr>
        <w:tabs>
          <w:tab w:val="left" w:pos="0"/>
        </w:tabs>
        <w:ind w:left="0" w:firstLineChars="0" w:firstLine="426"/>
      </w:pPr>
      <w:r>
        <w:rPr>
          <w:rFonts w:hint="eastAsia"/>
        </w:rPr>
        <w:t>试用期管理</w:t>
      </w:r>
    </w:p>
    <w:p w14:paraId="0E0D9FB5" w14:textId="77777777" w:rsidR="00DD2CA6" w:rsidRPr="00DD2CA6" w:rsidRDefault="003352D9" w:rsidP="00183DDA">
      <w:pPr>
        <w:pStyle w:val="a4"/>
        <w:tabs>
          <w:tab w:val="left" w:pos="0"/>
        </w:tabs>
        <w:ind w:firstLine="480"/>
        <w:rPr>
          <w:kern w:val="0"/>
        </w:rPr>
      </w:pPr>
      <w:r w:rsidRPr="003352D9">
        <w:rPr>
          <w:rFonts w:hint="eastAsia"/>
          <w:kern w:val="0"/>
        </w:rPr>
        <w:t>实现试用期合同的管理，包括试用期的转正和解除合同。</w:t>
      </w:r>
    </w:p>
    <w:p w14:paraId="3BB48D50" w14:textId="77777777" w:rsidR="00DD2CA6" w:rsidRDefault="00DD2CA6" w:rsidP="00183DDA">
      <w:pPr>
        <w:pStyle w:val="a4"/>
        <w:numPr>
          <w:ilvl w:val="0"/>
          <w:numId w:val="29"/>
        </w:numPr>
        <w:tabs>
          <w:tab w:val="left" w:pos="0"/>
        </w:tabs>
        <w:ind w:left="0" w:firstLineChars="0" w:firstLine="426"/>
      </w:pPr>
      <w:r>
        <w:rPr>
          <w:rFonts w:hint="eastAsia"/>
        </w:rPr>
        <w:lastRenderedPageBreak/>
        <w:t>合同续聘管理</w:t>
      </w:r>
    </w:p>
    <w:p w14:paraId="189E167F" w14:textId="77777777" w:rsidR="00DD2CA6" w:rsidRPr="00DD2CA6" w:rsidRDefault="003352D9" w:rsidP="00183DDA">
      <w:pPr>
        <w:pStyle w:val="a4"/>
        <w:tabs>
          <w:tab w:val="left" w:pos="0"/>
        </w:tabs>
        <w:ind w:firstLine="480"/>
        <w:rPr>
          <w:kern w:val="0"/>
        </w:rPr>
      </w:pPr>
      <w:r w:rsidRPr="003352D9">
        <w:rPr>
          <w:rFonts w:hint="eastAsia"/>
          <w:kern w:val="0"/>
        </w:rPr>
        <w:t>实现满足合同续聘条件的人员的筛选以及续聘登记管理。</w:t>
      </w:r>
    </w:p>
    <w:p w14:paraId="03D1D737" w14:textId="77777777" w:rsidR="00DD2CA6" w:rsidRDefault="00DD2CA6" w:rsidP="00183DDA">
      <w:pPr>
        <w:pStyle w:val="a4"/>
        <w:numPr>
          <w:ilvl w:val="0"/>
          <w:numId w:val="29"/>
        </w:numPr>
        <w:tabs>
          <w:tab w:val="left" w:pos="0"/>
        </w:tabs>
        <w:ind w:left="0" w:firstLineChars="0" w:firstLine="426"/>
      </w:pPr>
      <w:r>
        <w:rPr>
          <w:rFonts w:hint="eastAsia"/>
        </w:rPr>
        <w:t>合同查询管理</w:t>
      </w:r>
    </w:p>
    <w:p w14:paraId="2439FAA0" w14:textId="77777777" w:rsidR="00DD2CA6" w:rsidRPr="00DD2CA6" w:rsidRDefault="003352D9" w:rsidP="00183DDA">
      <w:pPr>
        <w:pStyle w:val="a4"/>
        <w:tabs>
          <w:tab w:val="left" w:pos="0"/>
        </w:tabs>
        <w:ind w:firstLine="480"/>
        <w:rPr>
          <w:kern w:val="0"/>
        </w:rPr>
      </w:pPr>
      <w:r w:rsidRPr="003352D9">
        <w:rPr>
          <w:rFonts w:hint="eastAsia"/>
          <w:kern w:val="0"/>
        </w:rPr>
        <w:t>实现各种类别合同信息的查询和导出。</w:t>
      </w:r>
    </w:p>
    <w:p w14:paraId="5F5094F4" w14:textId="12453D13" w:rsidR="00DD2CA6" w:rsidRDefault="00C812D5" w:rsidP="00183DDA">
      <w:pPr>
        <w:pStyle w:val="a4"/>
        <w:numPr>
          <w:ilvl w:val="0"/>
          <w:numId w:val="29"/>
        </w:numPr>
        <w:tabs>
          <w:tab w:val="left" w:pos="0"/>
        </w:tabs>
        <w:ind w:left="0" w:firstLineChars="0" w:firstLine="426"/>
      </w:pPr>
      <w:r>
        <w:rPr>
          <w:rFonts w:hint="eastAsia"/>
        </w:rPr>
        <w:t>★</w:t>
      </w:r>
      <w:r w:rsidR="00DD2CA6">
        <w:rPr>
          <w:rFonts w:hint="eastAsia"/>
        </w:rPr>
        <w:t>合同提醒管理</w:t>
      </w:r>
    </w:p>
    <w:p w14:paraId="316F43C3" w14:textId="77777777" w:rsidR="003352D9" w:rsidRPr="00DD2CA6" w:rsidRDefault="003352D9" w:rsidP="00183DDA">
      <w:pPr>
        <w:pStyle w:val="a4"/>
        <w:tabs>
          <w:tab w:val="left" w:pos="0"/>
        </w:tabs>
        <w:ind w:firstLineChars="0" w:firstLine="426"/>
      </w:pPr>
      <w:r w:rsidRPr="003352D9">
        <w:rPr>
          <w:rFonts w:hint="eastAsia"/>
        </w:rPr>
        <w:t>实现合同相关提醒</w:t>
      </w:r>
      <w:r w:rsidR="00B00B05">
        <w:rPr>
          <w:rFonts w:hint="eastAsia"/>
        </w:rPr>
        <w:t>功能</w:t>
      </w:r>
      <w:r w:rsidRPr="003352D9">
        <w:rPr>
          <w:rFonts w:hint="eastAsia"/>
        </w:rPr>
        <w:t>，如即将到期提醒，未签合同提醒等。</w:t>
      </w:r>
    </w:p>
    <w:p w14:paraId="148751A1" w14:textId="77777777" w:rsidR="00680B0C" w:rsidRDefault="00680B0C" w:rsidP="00E7205F">
      <w:pPr>
        <w:pStyle w:val="42"/>
      </w:pPr>
      <w:r w:rsidRPr="007411E7">
        <w:rPr>
          <w:rFonts w:hint="eastAsia"/>
        </w:rPr>
        <w:t>新进</w:t>
      </w:r>
      <w:r>
        <w:rPr>
          <w:rFonts w:hint="eastAsia"/>
        </w:rPr>
        <w:t>人员管理</w:t>
      </w:r>
    </w:p>
    <w:p w14:paraId="26535366" w14:textId="77777777" w:rsidR="00DD2CA6" w:rsidRDefault="00DD2CA6" w:rsidP="00183DDA">
      <w:pPr>
        <w:pStyle w:val="a4"/>
        <w:numPr>
          <w:ilvl w:val="0"/>
          <w:numId w:val="43"/>
        </w:numPr>
        <w:tabs>
          <w:tab w:val="left" w:pos="0"/>
        </w:tabs>
        <w:ind w:left="0" w:firstLineChars="0" w:firstLine="426"/>
      </w:pPr>
      <w:r>
        <w:rPr>
          <w:rFonts w:hint="eastAsia"/>
        </w:rPr>
        <w:t>帐号分配管理</w:t>
      </w:r>
    </w:p>
    <w:p w14:paraId="65B33596" w14:textId="77777777" w:rsidR="00DD2CA6" w:rsidRPr="00DD2CA6" w:rsidRDefault="007411E7" w:rsidP="00183DDA">
      <w:pPr>
        <w:pStyle w:val="a4"/>
        <w:tabs>
          <w:tab w:val="left" w:pos="0"/>
        </w:tabs>
        <w:ind w:firstLine="480"/>
        <w:rPr>
          <w:kern w:val="0"/>
        </w:rPr>
      </w:pPr>
      <w:r w:rsidRPr="007411E7">
        <w:rPr>
          <w:rFonts w:hint="eastAsia"/>
          <w:kern w:val="0"/>
        </w:rPr>
        <w:t>管理员可以分配账号给新进人员，供新进人员登录到系统中实现新进审核流程的需要。</w:t>
      </w:r>
    </w:p>
    <w:p w14:paraId="271BAAEA" w14:textId="77777777" w:rsidR="00DD2CA6" w:rsidRDefault="00DD2CA6" w:rsidP="00183DDA">
      <w:pPr>
        <w:pStyle w:val="a4"/>
        <w:numPr>
          <w:ilvl w:val="0"/>
          <w:numId w:val="43"/>
        </w:numPr>
        <w:tabs>
          <w:tab w:val="left" w:pos="0"/>
        </w:tabs>
        <w:ind w:left="0" w:firstLineChars="0" w:firstLine="426"/>
      </w:pPr>
      <w:r>
        <w:rPr>
          <w:rFonts w:hint="eastAsia"/>
        </w:rPr>
        <w:t>录用人员到职管理</w:t>
      </w:r>
    </w:p>
    <w:p w14:paraId="6B788A4D" w14:textId="77777777" w:rsidR="00DD2CA6" w:rsidRPr="00DD2CA6" w:rsidRDefault="00DD2CA6" w:rsidP="00183DDA">
      <w:pPr>
        <w:pStyle w:val="a4"/>
        <w:tabs>
          <w:tab w:val="left" w:pos="0"/>
        </w:tabs>
        <w:ind w:firstLine="480"/>
        <w:rPr>
          <w:kern w:val="0"/>
        </w:rPr>
      </w:pPr>
      <w:r>
        <w:rPr>
          <w:rFonts w:ascii="宋体" w:hAnsi="宋体" w:hint="eastAsia"/>
          <w:szCs w:val="21"/>
        </w:rPr>
        <w:t>通过招聘系统填报的应聘者，确定录用后，可以通过到职管理将填报的应聘简历情况引入到新进模块，且分配登录系统的账号。</w:t>
      </w:r>
    </w:p>
    <w:p w14:paraId="0A5EAE20" w14:textId="77777777" w:rsidR="00DD2CA6" w:rsidRDefault="00DD2CA6" w:rsidP="00183DDA">
      <w:pPr>
        <w:pStyle w:val="a4"/>
        <w:numPr>
          <w:ilvl w:val="0"/>
          <w:numId w:val="43"/>
        </w:numPr>
        <w:tabs>
          <w:tab w:val="left" w:pos="0"/>
        </w:tabs>
        <w:ind w:left="0" w:firstLineChars="0" w:firstLine="426"/>
      </w:pPr>
      <w:r>
        <w:rPr>
          <w:rFonts w:hint="eastAsia"/>
        </w:rPr>
        <w:t>新进人员信息登记</w:t>
      </w:r>
    </w:p>
    <w:p w14:paraId="6D4AC8BB" w14:textId="77777777" w:rsidR="00DD2CA6" w:rsidRPr="00DD2CA6" w:rsidRDefault="00DD2CA6" w:rsidP="00183DDA">
      <w:pPr>
        <w:pStyle w:val="a4"/>
        <w:tabs>
          <w:tab w:val="left" w:pos="0"/>
        </w:tabs>
        <w:ind w:firstLine="480"/>
        <w:rPr>
          <w:rFonts w:ascii="宋体" w:hAnsi="宋体"/>
          <w:szCs w:val="21"/>
        </w:rPr>
      </w:pPr>
      <w:r w:rsidRPr="00DD2CA6">
        <w:rPr>
          <w:rFonts w:ascii="宋体" w:hAnsi="宋体" w:hint="eastAsia"/>
          <w:szCs w:val="21"/>
        </w:rPr>
        <w:t>新进人员通过管理员分配的帐号，登录到人事系统中，输入完整本人的详细的信息，提交审核。</w:t>
      </w:r>
    </w:p>
    <w:p w14:paraId="6903963B" w14:textId="77777777" w:rsidR="00DD2CA6" w:rsidRDefault="00DD2CA6" w:rsidP="00183DDA">
      <w:pPr>
        <w:pStyle w:val="a4"/>
        <w:numPr>
          <w:ilvl w:val="0"/>
          <w:numId w:val="43"/>
        </w:numPr>
        <w:tabs>
          <w:tab w:val="left" w:pos="0"/>
        </w:tabs>
        <w:ind w:left="0" w:firstLineChars="0" w:firstLine="426"/>
      </w:pPr>
      <w:r>
        <w:rPr>
          <w:rFonts w:hint="eastAsia"/>
        </w:rPr>
        <w:t>新进人员审核</w:t>
      </w:r>
    </w:p>
    <w:p w14:paraId="49A74FA4" w14:textId="77777777" w:rsidR="00DD2CA6" w:rsidRPr="00DD2CA6" w:rsidRDefault="00DD2CA6" w:rsidP="00183DDA">
      <w:pPr>
        <w:pStyle w:val="a4"/>
        <w:tabs>
          <w:tab w:val="left" w:pos="0"/>
        </w:tabs>
        <w:ind w:firstLine="480"/>
        <w:rPr>
          <w:rFonts w:ascii="宋体" w:hAnsi="宋体"/>
          <w:szCs w:val="21"/>
        </w:rPr>
      </w:pPr>
      <w:r w:rsidRPr="00DD2CA6">
        <w:rPr>
          <w:rFonts w:ascii="宋体" w:hAnsi="宋体" w:hint="eastAsia"/>
          <w:szCs w:val="21"/>
        </w:rPr>
        <w:t>各</w:t>
      </w:r>
      <w:r w:rsidR="007411E7">
        <w:rPr>
          <w:rFonts w:ascii="宋体" w:hAnsi="宋体" w:hint="eastAsia"/>
          <w:szCs w:val="21"/>
        </w:rPr>
        <w:t>个业务环节的管理员，可以通过统一的审核界面，审核新进人员的信息</w:t>
      </w:r>
      <w:r w:rsidRPr="00DD2CA6">
        <w:rPr>
          <w:rFonts w:ascii="宋体" w:hAnsi="宋体" w:hint="eastAsia"/>
          <w:szCs w:val="21"/>
        </w:rPr>
        <w:t>。</w:t>
      </w:r>
    </w:p>
    <w:p w14:paraId="32A72A3C" w14:textId="77777777" w:rsidR="00680B0C" w:rsidRDefault="00680B0C" w:rsidP="00E7205F">
      <w:pPr>
        <w:pStyle w:val="42"/>
      </w:pPr>
      <w:r>
        <w:rPr>
          <w:rFonts w:hint="eastAsia"/>
        </w:rPr>
        <w:t>校内调动管理</w:t>
      </w:r>
    </w:p>
    <w:p w14:paraId="51028040" w14:textId="77777777" w:rsidR="00DD2CA6" w:rsidRDefault="00DD2CA6" w:rsidP="00183DDA">
      <w:pPr>
        <w:pStyle w:val="a4"/>
        <w:numPr>
          <w:ilvl w:val="0"/>
          <w:numId w:val="44"/>
        </w:numPr>
        <w:tabs>
          <w:tab w:val="left" w:pos="0"/>
        </w:tabs>
        <w:ind w:left="0" w:firstLineChars="0" w:firstLine="426"/>
      </w:pPr>
      <w:r>
        <w:rPr>
          <w:rFonts w:hint="eastAsia"/>
        </w:rPr>
        <w:t>调动申请</w:t>
      </w:r>
    </w:p>
    <w:p w14:paraId="67FF0864" w14:textId="77777777" w:rsidR="00DD2CA6" w:rsidRPr="00DD2CA6" w:rsidRDefault="007411E7" w:rsidP="00183DDA">
      <w:pPr>
        <w:pStyle w:val="a4"/>
        <w:tabs>
          <w:tab w:val="left" w:pos="0"/>
        </w:tabs>
        <w:ind w:firstLine="480"/>
        <w:rPr>
          <w:kern w:val="0"/>
        </w:rPr>
      </w:pPr>
      <w:r w:rsidRPr="007411E7">
        <w:rPr>
          <w:rFonts w:hint="eastAsia"/>
          <w:kern w:val="0"/>
        </w:rPr>
        <w:t>教职工输入申请调动的信息，生成调动申请表单，并提交到审核流程。</w:t>
      </w:r>
    </w:p>
    <w:p w14:paraId="3DF1C8CF" w14:textId="77777777" w:rsidR="00DD2CA6" w:rsidRDefault="00DD2CA6" w:rsidP="00183DDA">
      <w:pPr>
        <w:pStyle w:val="a4"/>
        <w:numPr>
          <w:ilvl w:val="0"/>
          <w:numId w:val="44"/>
        </w:numPr>
        <w:tabs>
          <w:tab w:val="left" w:pos="0"/>
        </w:tabs>
        <w:ind w:left="0" w:firstLineChars="0" w:firstLine="426"/>
      </w:pPr>
      <w:r>
        <w:rPr>
          <w:rFonts w:hint="eastAsia"/>
        </w:rPr>
        <w:t>调动审核</w:t>
      </w:r>
    </w:p>
    <w:p w14:paraId="7FB176ED" w14:textId="77777777" w:rsidR="00DD2CA6" w:rsidRPr="007411E7" w:rsidRDefault="007411E7" w:rsidP="00183DDA">
      <w:pPr>
        <w:pStyle w:val="a4"/>
        <w:tabs>
          <w:tab w:val="left" w:pos="0"/>
        </w:tabs>
        <w:ind w:firstLine="480"/>
        <w:rPr>
          <w:kern w:val="0"/>
        </w:rPr>
      </w:pPr>
      <w:r w:rsidRPr="007411E7">
        <w:rPr>
          <w:rFonts w:hint="eastAsia"/>
          <w:kern w:val="0"/>
        </w:rPr>
        <w:t>各</w:t>
      </w:r>
      <w:r w:rsidR="00C3398E">
        <w:rPr>
          <w:rFonts w:hint="eastAsia"/>
          <w:kern w:val="0"/>
        </w:rPr>
        <w:t>个业务环节的管理员，可以通过统一的审核界面，审核调动人员的信息，</w:t>
      </w:r>
      <w:r>
        <w:rPr>
          <w:rFonts w:hint="eastAsia"/>
          <w:kern w:val="0"/>
        </w:rPr>
        <w:t>同时</w:t>
      </w:r>
      <w:r w:rsidR="00DD2CA6">
        <w:rPr>
          <w:rFonts w:hint="eastAsia"/>
          <w:kern w:val="0"/>
        </w:rPr>
        <w:t>对于不符合条件的调动申请，管理人员可以进行退回。</w:t>
      </w:r>
    </w:p>
    <w:p w14:paraId="562C581C" w14:textId="77777777" w:rsidR="00DD2CA6" w:rsidRDefault="00DD2CA6" w:rsidP="00183DDA">
      <w:pPr>
        <w:pStyle w:val="a4"/>
        <w:numPr>
          <w:ilvl w:val="0"/>
          <w:numId w:val="44"/>
        </w:numPr>
        <w:tabs>
          <w:tab w:val="left" w:pos="0"/>
        </w:tabs>
        <w:ind w:left="0" w:firstLineChars="0" w:firstLine="426"/>
      </w:pPr>
      <w:r>
        <w:rPr>
          <w:rFonts w:hint="eastAsia"/>
        </w:rPr>
        <w:t>调动管理</w:t>
      </w:r>
    </w:p>
    <w:p w14:paraId="7E3D074E" w14:textId="77777777" w:rsidR="00DD2CA6" w:rsidRPr="00DD2CA6" w:rsidRDefault="007411E7" w:rsidP="00183DDA">
      <w:pPr>
        <w:pStyle w:val="a4"/>
        <w:tabs>
          <w:tab w:val="left" w:pos="0"/>
        </w:tabs>
        <w:ind w:firstLine="480"/>
        <w:rPr>
          <w:kern w:val="0"/>
        </w:rPr>
      </w:pPr>
      <w:r w:rsidRPr="007411E7">
        <w:rPr>
          <w:rFonts w:hint="eastAsia"/>
          <w:kern w:val="0"/>
        </w:rPr>
        <w:t>管理员可以</w:t>
      </w:r>
      <w:r>
        <w:rPr>
          <w:rFonts w:hint="eastAsia"/>
          <w:kern w:val="0"/>
        </w:rPr>
        <w:t>直接</w:t>
      </w:r>
      <w:r w:rsidRPr="007411E7">
        <w:rPr>
          <w:rFonts w:hint="eastAsia"/>
          <w:kern w:val="0"/>
        </w:rPr>
        <w:t>维护各部门人员调动情况。</w:t>
      </w:r>
    </w:p>
    <w:p w14:paraId="064E3313" w14:textId="77777777" w:rsidR="00DD2CA6" w:rsidRDefault="00DD2CA6" w:rsidP="00183DDA">
      <w:pPr>
        <w:pStyle w:val="a4"/>
        <w:numPr>
          <w:ilvl w:val="0"/>
          <w:numId w:val="44"/>
        </w:numPr>
        <w:tabs>
          <w:tab w:val="left" w:pos="0"/>
        </w:tabs>
        <w:ind w:left="0" w:firstLineChars="0" w:firstLine="426"/>
      </w:pPr>
      <w:r>
        <w:rPr>
          <w:rFonts w:hint="eastAsia"/>
        </w:rPr>
        <w:t>调动查询</w:t>
      </w:r>
    </w:p>
    <w:p w14:paraId="010A1D93" w14:textId="77777777" w:rsidR="00DD2CA6" w:rsidRPr="00DD2CA6" w:rsidRDefault="00DD2CA6" w:rsidP="00183DDA">
      <w:pPr>
        <w:pStyle w:val="a4"/>
        <w:tabs>
          <w:tab w:val="left" w:pos="0"/>
        </w:tabs>
        <w:ind w:firstLine="480"/>
        <w:rPr>
          <w:kern w:val="0"/>
        </w:rPr>
      </w:pPr>
      <w:r>
        <w:rPr>
          <w:rFonts w:hint="eastAsia"/>
          <w:kern w:val="0"/>
        </w:rPr>
        <w:lastRenderedPageBreak/>
        <w:t>可以根据调动日期、部门、调入的部门等不同条件，查询某段时间学校发生部门变动的人员情况，</w:t>
      </w:r>
      <w:r w:rsidR="007411E7">
        <w:rPr>
          <w:rFonts w:hint="eastAsia"/>
          <w:kern w:val="0"/>
        </w:rPr>
        <w:t>并</w:t>
      </w:r>
      <w:r>
        <w:rPr>
          <w:rFonts w:hint="eastAsia"/>
          <w:kern w:val="0"/>
        </w:rPr>
        <w:t>可将查询和统计的结果数据导出成</w:t>
      </w:r>
      <w:r>
        <w:rPr>
          <w:rFonts w:hint="eastAsia"/>
          <w:kern w:val="0"/>
        </w:rPr>
        <w:t>EXCEL</w:t>
      </w:r>
      <w:r>
        <w:rPr>
          <w:rFonts w:hint="eastAsia"/>
          <w:kern w:val="0"/>
        </w:rPr>
        <w:t>表格</w:t>
      </w:r>
      <w:r w:rsidRPr="00AD7712">
        <w:rPr>
          <w:rFonts w:hint="eastAsia"/>
          <w:kern w:val="0"/>
        </w:rPr>
        <w:t>。</w:t>
      </w:r>
    </w:p>
    <w:p w14:paraId="7C1D3052" w14:textId="77777777" w:rsidR="00680B0C" w:rsidRDefault="00680B0C" w:rsidP="00E7205F">
      <w:pPr>
        <w:pStyle w:val="42"/>
      </w:pPr>
      <w:r>
        <w:rPr>
          <w:rFonts w:hint="eastAsia"/>
        </w:rPr>
        <w:t>离校管理</w:t>
      </w:r>
    </w:p>
    <w:p w14:paraId="06D3A22B" w14:textId="77777777" w:rsidR="00DD2CA6" w:rsidRDefault="00DD2CA6" w:rsidP="00183DDA">
      <w:pPr>
        <w:pStyle w:val="a4"/>
        <w:numPr>
          <w:ilvl w:val="0"/>
          <w:numId w:val="31"/>
        </w:numPr>
        <w:tabs>
          <w:tab w:val="left" w:pos="0"/>
        </w:tabs>
        <w:ind w:left="0" w:firstLineChars="0" w:firstLine="426"/>
      </w:pPr>
      <w:r>
        <w:rPr>
          <w:rFonts w:hint="eastAsia"/>
        </w:rPr>
        <w:t>离校类别设置</w:t>
      </w:r>
    </w:p>
    <w:p w14:paraId="00010BB0" w14:textId="77777777" w:rsidR="00DD2CA6" w:rsidRPr="00DD2CA6" w:rsidRDefault="00C3398E" w:rsidP="00183DDA">
      <w:pPr>
        <w:pStyle w:val="a4"/>
        <w:tabs>
          <w:tab w:val="left" w:pos="0"/>
        </w:tabs>
        <w:ind w:firstLine="480"/>
        <w:rPr>
          <w:kern w:val="0"/>
        </w:rPr>
      </w:pPr>
      <w:r w:rsidRPr="00C3398E">
        <w:rPr>
          <w:rFonts w:hint="eastAsia"/>
          <w:kern w:val="0"/>
        </w:rPr>
        <w:t>可以设置各种离校类别，设定同步基本信息状态规则。</w:t>
      </w:r>
    </w:p>
    <w:p w14:paraId="352D6F04" w14:textId="77777777" w:rsidR="00DD2CA6" w:rsidRDefault="00DD2CA6" w:rsidP="00183DDA">
      <w:pPr>
        <w:pStyle w:val="a4"/>
        <w:numPr>
          <w:ilvl w:val="0"/>
          <w:numId w:val="31"/>
        </w:numPr>
        <w:tabs>
          <w:tab w:val="left" w:pos="0"/>
        </w:tabs>
        <w:ind w:left="0" w:firstLineChars="0" w:firstLine="426"/>
      </w:pPr>
      <w:r>
        <w:rPr>
          <w:rFonts w:hint="eastAsia"/>
        </w:rPr>
        <w:t>离校申请</w:t>
      </w:r>
    </w:p>
    <w:p w14:paraId="2B08BF2D" w14:textId="77777777" w:rsidR="00DD2CA6" w:rsidRPr="00DD2CA6" w:rsidRDefault="00C3398E" w:rsidP="00183DDA">
      <w:pPr>
        <w:pStyle w:val="a4"/>
        <w:tabs>
          <w:tab w:val="left" w:pos="0"/>
        </w:tabs>
        <w:ind w:firstLine="480"/>
        <w:rPr>
          <w:kern w:val="0"/>
        </w:rPr>
      </w:pPr>
      <w:r w:rsidRPr="00C3398E">
        <w:rPr>
          <w:rFonts w:hint="eastAsia"/>
          <w:kern w:val="0"/>
        </w:rPr>
        <w:t>教职工可以在系统中录入离校申请，自动生成离校申请表单，并提交审核流程。</w:t>
      </w:r>
    </w:p>
    <w:p w14:paraId="099AE935" w14:textId="77777777" w:rsidR="00DD2CA6" w:rsidRDefault="00DD2CA6" w:rsidP="00183DDA">
      <w:pPr>
        <w:pStyle w:val="a4"/>
        <w:numPr>
          <w:ilvl w:val="0"/>
          <w:numId w:val="31"/>
        </w:numPr>
        <w:tabs>
          <w:tab w:val="left" w:pos="0"/>
        </w:tabs>
        <w:ind w:left="0" w:firstLineChars="0" w:firstLine="426"/>
      </w:pPr>
      <w:r>
        <w:rPr>
          <w:rFonts w:hint="eastAsia"/>
        </w:rPr>
        <w:t>离校审核</w:t>
      </w:r>
    </w:p>
    <w:p w14:paraId="16F15126" w14:textId="77777777" w:rsidR="00DD2CA6" w:rsidRPr="00DD2CA6" w:rsidRDefault="00C3398E" w:rsidP="00183DDA">
      <w:pPr>
        <w:pStyle w:val="a4"/>
        <w:tabs>
          <w:tab w:val="left" w:pos="0"/>
        </w:tabs>
        <w:ind w:firstLine="480"/>
        <w:rPr>
          <w:kern w:val="0"/>
        </w:rPr>
      </w:pPr>
      <w:r w:rsidRPr="00C3398E">
        <w:rPr>
          <w:rFonts w:hint="eastAsia"/>
          <w:kern w:val="0"/>
        </w:rPr>
        <w:t>各个业务环节的管理员，可以通过统一的审核界面，审核调动人员的信息。</w:t>
      </w:r>
      <w:r w:rsidR="00DD2CA6">
        <w:rPr>
          <w:rFonts w:hint="eastAsia"/>
          <w:kern w:val="0"/>
        </w:rPr>
        <w:t>对于不符合条件的离校申请，管理人员可以进行退回。</w:t>
      </w:r>
    </w:p>
    <w:p w14:paraId="42C2EFCD" w14:textId="77777777" w:rsidR="00DD2CA6" w:rsidRDefault="00DD2CA6" w:rsidP="00183DDA">
      <w:pPr>
        <w:pStyle w:val="a4"/>
        <w:numPr>
          <w:ilvl w:val="0"/>
          <w:numId w:val="31"/>
        </w:numPr>
        <w:tabs>
          <w:tab w:val="left" w:pos="0"/>
        </w:tabs>
        <w:ind w:left="0" w:firstLineChars="0" w:firstLine="426"/>
      </w:pPr>
      <w:r>
        <w:rPr>
          <w:rFonts w:hint="eastAsia"/>
        </w:rPr>
        <w:t>离校管理</w:t>
      </w:r>
    </w:p>
    <w:p w14:paraId="4B7672E0" w14:textId="77777777" w:rsidR="00DD2CA6" w:rsidRPr="00DD2CA6" w:rsidRDefault="00C3398E" w:rsidP="00183DDA">
      <w:pPr>
        <w:pStyle w:val="a4"/>
        <w:tabs>
          <w:tab w:val="left" w:pos="0"/>
        </w:tabs>
        <w:ind w:firstLine="480"/>
        <w:rPr>
          <w:kern w:val="0"/>
        </w:rPr>
      </w:pPr>
      <w:r w:rsidRPr="00C3398E">
        <w:rPr>
          <w:rFonts w:hint="eastAsia"/>
          <w:kern w:val="0"/>
        </w:rPr>
        <w:t>可以由管理人员</w:t>
      </w:r>
      <w:r>
        <w:rPr>
          <w:rFonts w:hint="eastAsia"/>
          <w:kern w:val="0"/>
        </w:rPr>
        <w:t>直接</w:t>
      </w:r>
      <w:r w:rsidRPr="00C3398E">
        <w:rPr>
          <w:rFonts w:hint="eastAsia"/>
          <w:kern w:val="0"/>
        </w:rPr>
        <w:t>在离校登记功能中登记人员离校的信息，登记完成后，该人员的基本信息中的人员状态自动变更。</w:t>
      </w:r>
    </w:p>
    <w:p w14:paraId="1A21C854" w14:textId="77777777" w:rsidR="00DD2CA6" w:rsidRDefault="00DD2CA6" w:rsidP="00183DDA">
      <w:pPr>
        <w:pStyle w:val="a4"/>
        <w:numPr>
          <w:ilvl w:val="0"/>
          <w:numId w:val="31"/>
        </w:numPr>
        <w:tabs>
          <w:tab w:val="left" w:pos="0"/>
        </w:tabs>
        <w:ind w:left="0" w:firstLineChars="0" w:firstLine="426"/>
      </w:pPr>
      <w:r>
        <w:rPr>
          <w:rFonts w:hint="eastAsia"/>
        </w:rPr>
        <w:t>离校查询统计</w:t>
      </w:r>
    </w:p>
    <w:p w14:paraId="1D0F06E6" w14:textId="77777777" w:rsidR="00DD2CA6" w:rsidRPr="00DD2CA6" w:rsidRDefault="00C3398E" w:rsidP="00183DDA">
      <w:pPr>
        <w:pStyle w:val="a4"/>
        <w:tabs>
          <w:tab w:val="left" w:pos="0"/>
        </w:tabs>
        <w:ind w:firstLine="480"/>
        <w:rPr>
          <w:kern w:val="0"/>
        </w:rPr>
      </w:pPr>
      <w:r w:rsidRPr="00C3398E">
        <w:rPr>
          <w:rFonts w:hint="eastAsia"/>
          <w:kern w:val="0"/>
        </w:rPr>
        <w:t>可以实现离校信息的按照部门和类别的统计功能，并实现</w:t>
      </w:r>
      <w:r w:rsidRPr="00C3398E">
        <w:rPr>
          <w:rFonts w:hint="eastAsia"/>
          <w:kern w:val="0"/>
        </w:rPr>
        <w:t>excel</w:t>
      </w:r>
      <w:r w:rsidRPr="00C3398E">
        <w:rPr>
          <w:rFonts w:hint="eastAsia"/>
          <w:kern w:val="0"/>
        </w:rPr>
        <w:t>导出。</w:t>
      </w:r>
    </w:p>
    <w:p w14:paraId="64886ADD" w14:textId="77777777" w:rsidR="00680B0C" w:rsidRDefault="00680B0C" w:rsidP="00E7205F">
      <w:pPr>
        <w:pStyle w:val="42"/>
      </w:pPr>
      <w:r>
        <w:rPr>
          <w:rFonts w:hint="eastAsia"/>
        </w:rPr>
        <w:t>退休管理</w:t>
      </w:r>
    </w:p>
    <w:p w14:paraId="60787ACC" w14:textId="37D25D34" w:rsidR="00DD2CA6" w:rsidRDefault="00C812D5" w:rsidP="00183DDA">
      <w:pPr>
        <w:pStyle w:val="a4"/>
        <w:numPr>
          <w:ilvl w:val="0"/>
          <w:numId w:val="32"/>
        </w:numPr>
        <w:tabs>
          <w:tab w:val="left" w:pos="0"/>
        </w:tabs>
        <w:ind w:left="0" w:firstLineChars="0" w:firstLine="426"/>
      </w:pPr>
      <w:r>
        <w:rPr>
          <w:rFonts w:hint="eastAsia"/>
        </w:rPr>
        <w:t>★</w:t>
      </w:r>
      <w:r w:rsidR="00DD2CA6">
        <w:rPr>
          <w:rFonts w:hint="eastAsia"/>
        </w:rPr>
        <w:t>退休预测管理</w:t>
      </w:r>
    </w:p>
    <w:p w14:paraId="090BCE23" w14:textId="77777777" w:rsidR="00F01065" w:rsidRPr="00F01065" w:rsidRDefault="00F01065" w:rsidP="00183DDA">
      <w:pPr>
        <w:pStyle w:val="a4"/>
        <w:tabs>
          <w:tab w:val="left" w:pos="0"/>
        </w:tabs>
        <w:ind w:firstLine="480"/>
        <w:rPr>
          <w:kern w:val="0"/>
        </w:rPr>
      </w:pPr>
      <w:r w:rsidRPr="009B3F5A">
        <w:rPr>
          <w:rFonts w:hint="eastAsia"/>
          <w:kern w:val="0"/>
        </w:rPr>
        <w:t>管理人员可以设置</w:t>
      </w:r>
      <w:r>
        <w:rPr>
          <w:rFonts w:hint="eastAsia"/>
          <w:kern w:val="0"/>
        </w:rPr>
        <w:t>退</w:t>
      </w:r>
      <w:r w:rsidRPr="009B3F5A">
        <w:rPr>
          <w:rFonts w:hint="eastAsia"/>
          <w:kern w:val="0"/>
        </w:rPr>
        <w:t>休的预测条件</w:t>
      </w:r>
      <w:r>
        <w:rPr>
          <w:rFonts w:hint="eastAsia"/>
          <w:kern w:val="0"/>
        </w:rPr>
        <w:t>，如退休年龄、退休时间、性别、专业技术职务级别等参数的设置</w:t>
      </w:r>
      <w:r w:rsidRPr="009B3F5A">
        <w:rPr>
          <w:rFonts w:hint="eastAsia"/>
          <w:kern w:val="0"/>
        </w:rPr>
        <w:t>，并根据预测条件，预测出一定时间范围内全校的</w:t>
      </w:r>
      <w:r>
        <w:rPr>
          <w:rFonts w:hint="eastAsia"/>
          <w:kern w:val="0"/>
        </w:rPr>
        <w:t>退</w:t>
      </w:r>
      <w:r w:rsidRPr="009B3F5A">
        <w:rPr>
          <w:rFonts w:hint="eastAsia"/>
          <w:kern w:val="0"/>
        </w:rPr>
        <w:t>休人员</w:t>
      </w:r>
      <w:r>
        <w:rPr>
          <w:rFonts w:hint="eastAsia"/>
          <w:kern w:val="0"/>
        </w:rPr>
        <w:t>。系统提供数据接口，可将预退休人员导出成</w:t>
      </w:r>
      <w:r>
        <w:rPr>
          <w:rFonts w:hint="eastAsia"/>
          <w:kern w:val="0"/>
        </w:rPr>
        <w:t>EXCEL</w:t>
      </w:r>
      <w:r>
        <w:rPr>
          <w:rFonts w:hint="eastAsia"/>
          <w:kern w:val="0"/>
        </w:rPr>
        <w:t>表格，并进行批量退休操作。</w:t>
      </w:r>
    </w:p>
    <w:p w14:paraId="24EFC904" w14:textId="77777777" w:rsidR="00DD2CA6" w:rsidRDefault="00DD2CA6" w:rsidP="00183DDA">
      <w:pPr>
        <w:pStyle w:val="a4"/>
        <w:numPr>
          <w:ilvl w:val="0"/>
          <w:numId w:val="32"/>
        </w:numPr>
        <w:tabs>
          <w:tab w:val="left" w:pos="0"/>
        </w:tabs>
        <w:ind w:left="0" w:firstLineChars="0" w:firstLine="426"/>
      </w:pPr>
      <w:r>
        <w:rPr>
          <w:rFonts w:hint="eastAsia"/>
        </w:rPr>
        <w:t>退休信息管理</w:t>
      </w:r>
    </w:p>
    <w:p w14:paraId="1DFF700D" w14:textId="77777777" w:rsidR="00F01065" w:rsidRPr="00F01065" w:rsidRDefault="00C3398E" w:rsidP="00183DDA">
      <w:pPr>
        <w:pStyle w:val="a4"/>
        <w:tabs>
          <w:tab w:val="left" w:pos="0"/>
        </w:tabs>
        <w:ind w:firstLine="480"/>
        <w:rPr>
          <w:kern w:val="0"/>
        </w:rPr>
      </w:pPr>
      <w:r w:rsidRPr="00C3398E">
        <w:rPr>
          <w:rFonts w:hint="eastAsia"/>
          <w:kern w:val="0"/>
        </w:rPr>
        <w:t>实现教职工离退休信息的登记和维护，支持退休提醒。</w:t>
      </w:r>
    </w:p>
    <w:p w14:paraId="6B7A7524" w14:textId="77777777" w:rsidR="00DD2CA6" w:rsidRDefault="00DD2CA6" w:rsidP="00183DDA">
      <w:pPr>
        <w:pStyle w:val="a4"/>
        <w:numPr>
          <w:ilvl w:val="0"/>
          <w:numId w:val="32"/>
        </w:numPr>
        <w:tabs>
          <w:tab w:val="left" w:pos="0"/>
        </w:tabs>
        <w:ind w:left="0" w:firstLineChars="0" w:firstLine="426"/>
      </w:pPr>
      <w:r>
        <w:rPr>
          <w:rFonts w:hint="eastAsia"/>
        </w:rPr>
        <w:t>延退人员管理</w:t>
      </w:r>
    </w:p>
    <w:p w14:paraId="53ECDEC9" w14:textId="77777777" w:rsidR="00F01065" w:rsidRPr="00F01065" w:rsidRDefault="00C3398E" w:rsidP="00183DDA">
      <w:pPr>
        <w:pStyle w:val="a4"/>
        <w:tabs>
          <w:tab w:val="left" w:pos="0"/>
        </w:tabs>
        <w:ind w:firstLine="480"/>
        <w:jc w:val="left"/>
        <w:rPr>
          <w:kern w:val="0"/>
        </w:rPr>
      </w:pPr>
      <w:r w:rsidRPr="00C3398E">
        <w:rPr>
          <w:rFonts w:hint="eastAsia"/>
          <w:kern w:val="0"/>
        </w:rPr>
        <w:t>实现教职工延长退休信息的登记和维护。</w:t>
      </w:r>
    </w:p>
    <w:p w14:paraId="412BB6D6" w14:textId="77777777" w:rsidR="00DD2CA6" w:rsidRDefault="00DD2CA6" w:rsidP="00183DDA">
      <w:pPr>
        <w:pStyle w:val="a4"/>
        <w:numPr>
          <w:ilvl w:val="0"/>
          <w:numId w:val="32"/>
        </w:numPr>
        <w:tabs>
          <w:tab w:val="left" w:pos="0"/>
        </w:tabs>
        <w:ind w:left="0" w:firstLineChars="0" w:firstLine="426"/>
      </w:pPr>
      <w:r>
        <w:rPr>
          <w:rFonts w:hint="eastAsia"/>
        </w:rPr>
        <w:t>返聘人员管理</w:t>
      </w:r>
    </w:p>
    <w:p w14:paraId="45120636" w14:textId="77777777" w:rsidR="00F01065" w:rsidRPr="00F01065" w:rsidRDefault="00C3398E" w:rsidP="00183DDA">
      <w:pPr>
        <w:pStyle w:val="a4"/>
        <w:tabs>
          <w:tab w:val="left" w:pos="0"/>
        </w:tabs>
        <w:ind w:firstLine="480"/>
        <w:rPr>
          <w:kern w:val="0"/>
        </w:rPr>
      </w:pPr>
      <w:r w:rsidRPr="00C3398E">
        <w:rPr>
          <w:rFonts w:hint="eastAsia"/>
          <w:kern w:val="0"/>
        </w:rPr>
        <w:lastRenderedPageBreak/>
        <w:t>实现教职工返聘信息的登记和维护。</w:t>
      </w:r>
    </w:p>
    <w:p w14:paraId="5F85109E" w14:textId="08306C79" w:rsidR="00DD2CA6" w:rsidRDefault="00C812D5" w:rsidP="00183DDA">
      <w:pPr>
        <w:pStyle w:val="a4"/>
        <w:numPr>
          <w:ilvl w:val="0"/>
          <w:numId w:val="32"/>
        </w:numPr>
        <w:tabs>
          <w:tab w:val="left" w:pos="0"/>
        </w:tabs>
        <w:ind w:left="0" w:firstLineChars="0" w:firstLine="426"/>
      </w:pPr>
      <w:r>
        <w:rPr>
          <w:rFonts w:hint="eastAsia"/>
        </w:rPr>
        <w:t>★</w:t>
      </w:r>
      <w:r w:rsidR="00DD2CA6">
        <w:rPr>
          <w:rFonts w:hint="eastAsia"/>
        </w:rPr>
        <w:t>离退休报到管理</w:t>
      </w:r>
    </w:p>
    <w:p w14:paraId="0EDB76C9" w14:textId="77777777" w:rsidR="00F01065" w:rsidRPr="00F01065" w:rsidRDefault="00F01065" w:rsidP="00183DDA">
      <w:pPr>
        <w:pStyle w:val="a4"/>
        <w:tabs>
          <w:tab w:val="left" w:pos="0"/>
        </w:tabs>
        <w:ind w:firstLine="480"/>
        <w:rPr>
          <w:kern w:val="0"/>
        </w:rPr>
      </w:pPr>
      <w:r>
        <w:rPr>
          <w:rFonts w:hint="eastAsia"/>
          <w:kern w:val="0"/>
        </w:rPr>
        <w:t>人事科确认在职教职工转为离退休人员后，管理离退休的科室管理员网上确认离退休人员报到，确认报到后可以日常管理离退休人员的信息</w:t>
      </w:r>
      <w:r w:rsidRPr="00E109A2">
        <w:rPr>
          <w:rFonts w:hint="eastAsia"/>
          <w:kern w:val="0"/>
        </w:rPr>
        <w:t>。</w:t>
      </w:r>
    </w:p>
    <w:p w14:paraId="1468BA64" w14:textId="77777777" w:rsidR="00DD2CA6" w:rsidRDefault="00DD2CA6" w:rsidP="00183DDA">
      <w:pPr>
        <w:pStyle w:val="a4"/>
        <w:numPr>
          <w:ilvl w:val="0"/>
          <w:numId w:val="32"/>
        </w:numPr>
        <w:tabs>
          <w:tab w:val="left" w:pos="0"/>
        </w:tabs>
        <w:ind w:left="0" w:firstLineChars="0" w:firstLine="426"/>
      </w:pPr>
      <w:r>
        <w:rPr>
          <w:rFonts w:hint="eastAsia"/>
        </w:rPr>
        <w:t>离退休信息管理</w:t>
      </w:r>
    </w:p>
    <w:p w14:paraId="10C338BE" w14:textId="77777777" w:rsidR="00F01065" w:rsidRPr="00F01065" w:rsidRDefault="00F01065" w:rsidP="00183DDA">
      <w:pPr>
        <w:pStyle w:val="a4"/>
        <w:tabs>
          <w:tab w:val="left" w:pos="0"/>
        </w:tabs>
        <w:ind w:firstLine="480"/>
        <w:rPr>
          <w:kern w:val="0"/>
        </w:rPr>
      </w:pPr>
      <w:r>
        <w:rPr>
          <w:rFonts w:hint="eastAsia"/>
          <w:kern w:val="0"/>
        </w:rPr>
        <w:t>管理离退休的科室管理员管理离退休人员的信息，如联系方式、家庭情况等信息的变更</w:t>
      </w:r>
      <w:r w:rsidRPr="00E109A2">
        <w:rPr>
          <w:rFonts w:hint="eastAsia"/>
          <w:kern w:val="0"/>
        </w:rPr>
        <w:t>。</w:t>
      </w:r>
    </w:p>
    <w:p w14:paraId="2C647D28" w14:textId="77777777" w:rsidR="00680B0C" w:rsidRDefault="00680B0C" w:rsidP="00E7205F">
      <w:pPr>
        <w:pStyle w:val="42"/>
      </w:pPr>
      <w:r>
        <w:rPr>
          <w:rFonts w:hint="eastAsia"/>
        </w:rPr>
        <w:t>去世人员管理</w:t>
      </w:r>
    </w:p>
    <w:p w14:paraId="262240D9" w14:textId="77777777" w:rsidR="00DD2CA6" w:rsidRDefault="00DD2CA6" w:rsidP="00183DDA">
      <w:pPr>
        <w:pStyle w:val="a4"/>
        <w:numPr>
          <w:ilvl w:val="0"/>
          <w:numId w:val="33"/>
        </w:numPr>
        <w:tabs>
          <w:tab w:val="left" w:pos="0"/>
        </w:tabs>
        <w:ind w:left="0" w:firstLineChars="0" w:firstLine="426"/>
      </w:pPr>
      <w:r>
        <w:rPr>
          <w:rFonts w:hint="eastAsia"/>
        </w:rPr>
        <w:t>已故人员维护</w:t>
      </w:r>
    </w:p>
    <w:p w14:paraId="0B1E8C18" w14:textId="77777777" w:rsidR="00F01065" w:rsidRPr="00F01065" w:rsidRDefault="00607B86" w:rsidP="00183DDA">
      <w:pPr>
        <w:pStyle w:val="a4"/>
        <w:tabs>
          <w:tab w:val="left" w:pos="0"/>
        </w:tabs>
        <w:ind w:firstLine="480"/>
        <w:rPr>
          <w:kern w:val="0"/>
        </w:rPr>
      </w:pPr>
      <w:r w:rsidRPr="00607B86">
        <w:rPr>
          <w:rFonts w:hint="eastAsia"/>
          <w:kern w:val="0"/>
        </w:rPr>
        <w:t>维护已故人员信息，如死亡时间、死亡原因、抚恤金、丧葬费等信息。</w:t>
      </w:r>
    </w:p>
    <w:p w14:paraId="2DF11E3B" w14:textId="77777777" w:rsidR="00DD2CA6" w:rsidRDefault="00DD2CA6" w:rsidP="00183DDA">
      <w:pPr>
        <w:pStyle w:val="a4"/>
        <w:numPr>
          <w:ilvl w:val="0"/>
          <w:numId w:val="33"/>
        </w:numPr>
        <w:tabs>
          <w:tab w:val="left" w:pos="0"/>
        </w:tabs>
        <w:ind w:left="0" w:firstLineChars="0" w:firstLine="426"/>
      </w:pPr>
      <w:r>
        <w:rPr>
          <w:rFonts w:hint="eastAsia"/>
        </w:rPr>
        <w:t>遗属及补助管理</w:t>
      </w:r>
    </w:p>
    <w:p w14:paraId="1621890A" w14:textId="77777777" w:rsidR="00F01065" w:rsidRPr="00F01065" w:rsidRDefault="00F01065" w:rsidP="00183DDA">
      <w:pPr>
        <w:pStyle w:val="a4"/>
        <w:tabs>
          <w:tab w:val="left" w:pos="0"/>
        </w:tabs>
        <w:ind w:firstLine="480"/>
        <w:rPr>
          <w:kern w:val="0"/>
        </w:rPr>
      </w:pPr>
      <w:r>
        <w:rPr>
          <w:rFonts w:ascii="宋体" w:hAnsi="宋体" w:hint="eastAsia"/>
          <w:szCs w:val="21"/>
        </w:rPr>
        <w:t>维护已故人员的遗属情况，以及定期补助金发放方式。</w:t>
      </w:r>
    </w:p>
    <w:p w14:paraId="1F9302AD" w14:textId="77777777" w:rsidR="00680B0C" w:rsidRDefault="00680B0C" w:rsidP="00E7205F">
      <w:pPr>
        <w:pStyle w:val="42"/>
      </w:pPr>
      <w:r>
        <w:rPr>
          <w:rFonts w:hint="eastAsia"/>
        </w:rPr>
        <w:t>离岗管理</w:t>
      </w:r>
    </w:p>
    <w:p w14:paraId="65DA699B" w14:textId="77777777" w:rsidR="00DD2CA6" w:rsidRDefault="00DD2CA6" w:rsidP="00183DDA">
      <w:pPr>
        <w:pStyle w:val="a4"/>
        <w:numPr>
          <w:ilvl w:val="0"/>
          <w:numId w:val="34"/>
        </w:numPr>
        <w:tabs>
          <w:tab w:val="left" w:pos="0"/>
        </w:tabs>
        <w:ind w:left="0" w:firstLineChars="0" w:firstLine="426"/>
      </w:pPr>
      <w:r>
        <w:rPr>
          <w:rFonts w:hint="eastAsia"/>
        </w:rPr>
        <w:t>离岗信息管理</w:t>
      </w:r>
    </w:p>
    <w:p w14:paraId="07125972" w14:textId="77777777" w:rsidR="00F01065" w:rsidRPr="00F01065" w:rsidRDefault="00607B86" w:rsidP="00183DDA">
      <w:pPr>
        <w:pStyle w:val="a4"/>
        <w:tabs>
          <w:tab w:val="left" w:pos="0"/>
        </w:tabs>
        <w:ind w:firstLine="480"/>
        <w:rPr>
          <w:kern w:val="0"/>
        </w:rPr>
      </w:pPr>
      <w:r w:rsidRPr="00607B86">
        <w:rPr>
          <w:rFonts w:hint="eastAsia"/>
        </w:rPr>
        <w:t>将有些教职工做离岗处理，系统要能进行登记维护，并且能根据离岗原因来更新人员在系统中的状态。</w:t>
      </w:r>
    </w:p>
    <w:p w14:paraId="65FE20BC" w14:textId="77777777" w:rsidR="00DD2CA6" w:rsidRDefault="00DD2CA6" w:rsidP="00183DDA">
      <w:pPr>
        <w:pStyle w:val="a4"/>
        <w:numPr>
          <w:ilvl w:val="0"/>
          <w:numId w:val="34"/>
        </w:numPr>
        <w:tabs>
          <w:tab w:val="left" w:pos="0"/>
        </w:tabs>
        <w:ind w:left="0" w:firstLineChars="0" w:firstLine="426"/>
      </w:pPr>
      <w:r>
        <w:rPr>
          <w:rFonts w:hint="eastAsia"/>
        </w:rPr>
        <w:t>离岗信息查询</w:t>
      </w:r>
    </w:p>
    <w:p w14:paraId="613AC095" w14:textId="77777777" w:rsidR="00F01065" w:rsidRPr="00F01065" w:rsidRDefault="00F01065" w:rsidP="00183DDA">
      <w:pPr>
        <w:pStyle w:val="a4"/>
        <w:tabs>
          <w:tab w:val="left" w:pos="0"/>
        </w:tabs>
        <w:ind w:firstLineChars="0" w:firstLine="426"/>
        <w:rPr>
          <w:kern w:val="0"/>
        </w:rPr>
      </w:pPr>
      <w:r>
        <w:rPr>
          <w:rFonts w:ascii="宋体" w:hAnsi="宋体" w:hint="eastAsia"/>
          <w:szCs w:val="21"/>
        </w:rPr>
        <w:t>可以设置多种条件来进行查询离岗人员情况，并可以EXCEL格式导出处理</w:t>
      </w:r>
      <w:r>
        <w:rPr>
          <w:rFonts w:hint="eastAsia"/>
          <w:kern w:val="0"/>
        </w:rPr>
        <w:t>。</w:t>
      </w:r>
    </w:p>
    <w:p w14:paraId="25FB10BD" w14:textId="77777777" w:rsidR="00680B0C" w:rsidRDefault="00680B0C" w:rsidP="00E7205F">
      <w:pPr>
        <w:pStyle w:val="42"/>
      </w:pPr>
      <w:r>
        <w:rPr>
          <w:rFonts w:hint="eastAsia"/>
        </w:rPr>
        <w:t>培训管理</w:t>
      </w:r>
    </w:p>
    <w:p w14:paraId="2BBDD8C3" w14:textId="77777777" w:rsidR="00DD2CA6" w:rsidRDefault="00DD2CA6" w:rsidP="00183DDA">
      <w:pPr>
        <w:pStyle w:val="a4"/>
        <w:numPr>
          <w:ilvl w:val="0"/>
          <w:numId w:val="45"/>
        </w:numPr>
        <w:tabs>
          <w:tab w:val="left" w:pos="0"/>
        </w:tabs>
        <w:ind w:left="0" w:firstLineChars="0" w:firstLine="426"/>
      </w:pPr>
      <w:r>
        <w:rPr>
          <w:rFonts w:hint="eastAsia"/>
        </w:rPr>
        <w:t>攻读硕博维护</w:t>
      </w:r>
    </w:p>
    <w:p w14:paraId="2D3169DD" w14:textId="77777777" w:rsidR="00F01065" w:rsidRPr="00F01065" w:rsidRDefault="00607B86" w:rsidP="00183DDA">
      <w:pPr>
        <w:pStyle w:val="a4"/>
        <w:tabs>
          <w:tab w:val="left" w:pos="0"/>
        </w:tabs>
        <w:ind w:firstLine="480"/>
      </w:pPr>
      <w:r w:rsidRPr="00607B86">
        <w:rPr>
          <w:rFonts w:hint="eastAsia"/>
        </w:rPr>
        <w:t>实现攻读硕博信息维护管理。</w:t>
      </w:r>
    </w:p>
    <w:p w14:paraId="5BB6FF87" w14:textId="77777777" w:rsidR="00DD2CA6" w:rsidRDefault="00DD2CA6" w:rsidP="00183DDA">
      <w:pPr>
        <w:pStyle w:val="a4"/>
        <w:numPr>
          <w:ilvl w:val="0"/>
          <w:numId w:val="45"/>
        </w:numPr>
        <w:tabs>
          <w:tab w:val="left" w:pos="0"/>
        </w:tabs>
        <w:ind w:left="0" w:firstLineChars="0" w:firstLine="426"/>
      </w:pPr>
      <w:r>
        <w:rPr>
          <w:rFonts w:hint="eastAsia"/>
        </w:rPr>
        <w:t>攻读硕博查询</w:t>
      </w:r>
    </w:p>
    <w:p w14:paraId="1675B962" w14:textId="77777777" w:rsidR="00F01065" w:rsidRDefault="00607B86" w:rsidP="00183DDA">
      <w:pPr>
        <w:pStyle w:val="a4"/>
        <w:tabs>
          <w:tab w:val="left" w:pos="0"/>
        </w:tabs>
        <w:ind w:firstLine="480"/>
      </w:pPr>
      <w:r w:rsidRPr="00607B86">
        <w:rPr>
          <w:rFonts w:hint="eastAsia"/>
        </w:rPr>
        <w:t>实现攻读硕博信息查询和导出。</w:t>
      </w:r>
    </w:p>
    <w:p w14:paraId="3D55A830" w14:textId="77777777" w:rsidR="00DD2CA6" w:rsidRDefault="00DD2CA6" w:rsidP="00183DDA">
      <w:pPr>
        <w:pStyle w:val="a4"/>
        <w:numPr>
          <w:ilvl w:val="0"/>
          <w:numId w:val="45"/>
        </w:numPr>
        <w:tabs>
          <w:tab w:val="left" w:pos="0"/>
        </w:tabs>
        <w:ind w:left="0" w:firstLineChars="0" w:firstLine="426"/>
      </w:pPr>
      <w:r>
        <w:rPr>
          <w:rFonts w:hint="eastAsia"/>
        </w:rPr>
        <w:t>攻读硕博申请</w:t>
      </w:r>
    </w:p>
    <w:p w14:paraId="1A220D23" w14:textId="77777777" w:rsidR="00F01065" w:rsidRDefault="00607B86" w:rsidP="00183DDA">
      <w:pPr>
        <w:pStyle w:val="a4"/>
        <w:tabs>
          <w:tab w:val="left" w:pos="0"/>
        </w:tabs>
        <w:ind w:firstLine="480"/>
      </w:pPr>
      <w:r w:rsidRPr="00607B86">
        <w:rPr>
          <w:rFonts w:hint="eastAsia"/>
        </w:rPr>
        <w:t>教职工网上申请攻读硕博信息，生成申请表单，并提交到审核流程。</w:t>
      </w:r>
    </w:p>
    <w:p w14:paraId="275EA712" w14:textId="77777777" w:rsidR="00DD2CA6" w:rsidRDefault="00DD2CA6" w:rsidP="00183DDA">
      <w:pPr>
        <w:pStyle w:val="a4"/>
        <w:numPr>
          <w:ilvl w:val="0"/>
          <w:numId w:val="45"/>
        </w:numPr>
        <w:tabs>
          <w:tab w:val="left" w:pos="0"/>
        </w:tabs>
        <w:ind w:left="0" w:firstLineChars="0" w:firstLine="426"/>
      </w:pPr>
      <w:r>
        <w:rPr>
          <w:rFonts w:hint="eastAsia"/>
        </w:rPr>
        <w:t>攻读硕博审核</w:t>
      </w:r>
    </w:p>
    <w:p w14:paraId="753C2F95" w14:textId="77777777" w:rsidR="00F01065" w:rsidRPr="00F01065" w:rsidRDefault="00607B86" w:rsidP="00183DDA">
      <w:pPr>
        <w:pStyle w:val="a4"/>
        <w:tabs>
          <w:tab w:val="left" w:pos="0"/>
        </w:tabs>
        <w:ind w:firstLine="480"/>
        <w:rPr>
          <w:kern w:val="0"/>
        </w:rPr>
      </w:pPr>
      <w:r w:rsidRPr="00607B86">
        <w:rPr>
          <w:rFonts w:hint="eastAsia"/>
          <w:kern w:val="0"/>
        </w:rPr>
        <w:lastRenderedPageBreak/>
        <w:t>各个业务环节的管理员，可以通过统一的审核界面，审核攻读硕博的申请。</w:t>
      </w:r>
      <w:r w:rsidR="00F01065">
        <w:rPr>
          <w:rFonts w:hint="eastAsia"/>
          <w:kern w:val="0"/>
        </w:rPr>
        <w:t>管理人员可以进行退回不能报考的申请。</w:t>
      </w:r>
    </w:p>
    <w:p w14:paraId="20FA635D" w14:textId="77777777" w:rsidR="00DD2CA6" w:rsidRDefault="00DD2CA6" w:rsidP="00183DDA">
      <w:pPr>
        <w:pStyle w:val="a4"/>
        <w:numPr>
          <w:ilvl w:val="0"/>
          <w:numId w:val="45"/>
        </w:numPr>
        <w:tabs>
          <w:tab w:val="left" w:pos="0"/>
        </w:tabs>
        <w:ind w:left="0" w:firstLineChars="0" w:firstLine="426"/>
      </w:pPr>
      <w:r>
        <w:rPr>
          <w:rFonts w:hint="eastAsia"/>
        </w:rPr>
        <w:t>进修培训维护</w:t>
      </w:r>
    </w:p>
    <w:p w14:paraId="40C2A08E" w14:textId="77777777" w:rsidR="00F01065" w:rsidRPr="00F01065" w:rsidRDefault="00607B86" w:rsidP="00183DDA">
      <w:pPr>
        <w:tabs>
          <w:tab w:val="left" w:pos="0"/>
        </w:tabs>
        <w:ind w:firstLine="426"/>
        <w:rPr>
          <w:sz w:val="24"/>
        </w:rPr>
      </w:pPr>
      <w:r w:rsidRPr="00607B86">
        <w:rPr>
          <w:rFonts w:hint="eastAsia"/>
          <w:sz w:val="24"/>
        </w:rPr>
        <w:t>实现进修培训信息维护管理。</w:t>
      </w:r>
    </w:p>
    <w:p w14:paraId="05964327" w14:textId="77777777" w:rsidR="00DD2CA6" w:rsidRDefault="00DD2CA6" w:rsidP="00183DDA">
      <w:pPr>
        <w:pStyle w:val="a4"/>
        <w:numPr>
          <w:ilvl w:val="0"/>
          <w:numId w:val="45"/>
        </w:numPr>
        <w:tabs>
          <w:tab w:val="left" w:pos="0"/>
        </w:tabs>
        <w:ind w:left="0" w:firstLineChars="0" w:firstLine="426"/>
      </w:pPr>
      <w:r>
        <w:rPr>
          <w:rFonts w:hint="eastAsia"/>
        </w:rPr>
        <w:t>进修培训查询</w:t>
      </w:r>
    </w:p>
    <w:p w14:paraId="709AE14B" w14:textId="77777777" w:rsidR="00F01065" w:rsidRPr="00F01065" w:rsidRDefault="00F01065" w:rsidP="00183DDA">
      <w:pPr>
        <w:tabs>
          <w:tab w:val="left" w:pos="0"/>
        </w:tabs>
        <w:ind w:firstLine="426"/>
        <w:rPr>
          <w:sz w:val="24"/>
        </w:rPr>
      </w:pPr>
      <w:r w:rsidRPr="00F01065">
        <w:rPr>
          <w:rFonts w:hint="eastAsia"/>
          <w:sz w:val="24"/>
        </w:rPr>
        <w:t>实现对进修培训情况的查询和导出。</w:t>
      </w:r>
    </w:p>
    <w:p w14:paraId="00C1E7F2" w14:textId="77777777" w:rsidR="00DD2CA6" w:rsidRDefault="00DD2CA6" w:rsidP="00183DDA">
      <w:pPr>
        <w:pStyle w:val="a4"/>
        <w:numPr>
          <w:ilvl w:val="0"/>
          <w:numId w:val="45"/>
        </w:numPr>
        <w:tabs>
          <w:tab w:val="left" w:pos="0"/>
        </w:tabs>
        <w:ind w:left="0" w:firstLineChars="0" w:firstLine="426"/>
      </w:pPr>
      <w:r>
        <w:rPr>
          <w:rFonts w:hint="eastAsia"/>
        </w:rPr>
        <w:t>进修培训申请</w:t>
      </w:r>
    </w:p>
    <w:p w14:paraId="29EBDF65" w14:textId="77777777" w:rsidR="00F01065" w:rsidRDefault="00607B86" w:rsidP="00183DDA">
      <w:pPr>
        <w:pStyle w:val="a4"/>
        <w:tabs>
          <w:tab w:val="left" w:pos="0"/>
        </w:tabs>
        <w:ind w:firstLine="480"/>
      </w:pPr>
      <w:r w:rsidRPr="00607B86">
        <w:rPr>
          <w:rFonts w:hint="eastAsia"/>
        </w:rPr>
        <w:t>教职工网上申请进修培训信息，生成申请表单，并提交到审核流程。</w:t>
      </w:r>
    </w:p>
    <w:p w14:paraId="58E5ED2C" w14:textId="77777777" w:rsidR="00DD2CA6" w:rsidRDefault="00DD2CA6" w:rsidP="00183DDA">
      <w:pPr>
        <w:pStyle w:val="a4"/>
        <w:numPr>
          <w:ilvl w:val="0"/>
          <w:numId w:val="45"/>
        </w:numPr>
        <w:tabs>
          <w:tab w:val="left" w:pos="0"/>
        </w:tabs>
        <w:ind w:left="0" w:firstLineChars="0" w:firstLine="426"/>
      </w:pPr>
      <w:r>
        <w:rPr>
          <w:rFonts w:hint="eastAsia"/>
        </w:rPr>
        <w:t>进修培训审核</w:t>
      </w:r>
    </w:p>
    <w:p w14:paraId="07C8A145" w14:textId="77777777" w:rsidR="00F01065" w:rsidRPr="00DD2CA6" w:rsidRDefault="00607B86" w:rsidP="00183DDA">
      <w:pPr>
        <w:pStyle w:val="a4"/>
        <w:tabs>
          <w:tab w:val="left" w:pos="0"/>
        </w:tabs>
        <w:ind w:firstLine="480"/>
      </w:pPr>
      <w:r w:rsidRPr="00607B86">
        <w:rPr>
          <w:rFonts w:hint="eastAsia"/>
        </w:rPr>
        <w:t>各个业务环节的管理员，可以通过统一的审核界面，审核进修培训的申请。</w:t>
      </w:r>
    </w:p>
    <w:p w14:paraId="36DF7BA1" w14:textId="77777777" w:rsidR="00680B0C" w:rsidRDefault="00680B0C" w:rsidP="00E7205F">
      <w:pPr>
        <w:pStyle w:val="42"/>
      </w:pPr>
      <w:r>
        <w:rPr>
          <w:rFonts w:hint="eastAsia"/>
        </w:rPr>
        <w:t>出国管理</w:t>
      </w:r>
    </w:p>
    <w:p w14:paraId="3696A5BB" w14:textId="77777777" w:rsidR="00DD2CA6" w:rsidRDefault="00DD2CA6" w:rsidP="00183DDA">
      <w:pPr>
        <w:pStyle w:val="a4"/>
        <w:numPr>
          <w:ilvl w:val="0"/>
          <w:numId w:val="46"/>
        </w:numPr>
        <w:tabs>
          <w:tab w:val="left" w:pos="0"/>
        </w:tabs>
        <w:ind w:left="0" w:firstLineChars="0" w:firstLine="426"/>
      </w:pPr>
      <w:r>
        <w:rPr>
          <w:rFonts w:hint="eastAsia"/>
        </w:rPr>
        <w:t>出国信息维护</w:t>
      </w:r>
    </w:p>
    <w:p w14:paraId="4C60D365" w14:textId="77777777" w:rsidR="007647C5" w:rsidRPr="007647C5" w:rsidRDefault="00743972" w:rsidP="00183DDA">
      <w:pPr>
        <w:pStyle w:val="a4"/>
        <w:tabs>
          <w:tab w:val="left" w:pos="0"/>
        </w:tabs>
        <w:ind w:firstLine="480"/>
        <w:rPr>
          <w:kern w:val="0"/>
        </w:rPr>
      </w:pPr>
      <w:r w:rsidRPr="00743972">
        <w:rPr>
          <w:rFonts w:hint="eastAsia"/>
          <w:kern w:val="0"/>
        </w:rPr>
        <w:t>实现出国信息维护管理。</w:t>
      </w:r>
    </w:p>
    <w:p w14:paraId="399AA913" w14:textId="77777777" w:rsidR="00DD2CA6" w:rsidRDefault="00DD2CA6" w:rsidP="00183DDA">
      <w:pPr>
        <w:pStyle w:val="a4"/>
        <w:numPr>
          <w:ilvl w:val="0"/>
          <w:numId w:val="46"/>
        </w:numPr>
        <w:tabs>
          <w:tab w:val="left" w:pos="0"/>
        </w:tabs>
        <w:ind w:left="0" w:firstLineChars="0" w:firstLine="426"/>
      </w:pPr>
      <w:r>
        <w:rPr>
          <w:rFonts w:hint="eastAsia"/>
        </w:rPr>
        <w:t>出国信息查询</w:t>
      </w:r>
    </w:p>
    <w:p w14:paraId="7D552081" w14:textId="77777777" w:rsidR="007647C5" w:rsidRPr="007647C5" w:rsidRDefault="00743972" w:rsidP="00183DDA">
      <w:pPr>
        <w:pStyle w:val="a4"/>
        <w:tabs>
          <w:tab w:val="left" w:pos="0"/>
        </w:tabs>
        <w:ind w:firstLine="480"/>
        <w:rPr>
          <w:kern w:val="0"/>
        </w:rPr>
      </w:pPr>
      <w:r>
        <w:rPr>
          <w:rFonts w:hint="eastAsia"/>
          <w:kern w:val="0"/>
        </w:rPr>
        <w:t>实现出国信息查询和导出</w:t>
      </w:r>
      <w:r w:rsidR="007647C5" w:rsidRPr="00AD7712">
        <w:rPr>
          <w:rFonts w:hint="eastAsia"/>
          <w:kern w:val="0"/>
        </w:rPr>
        <w:t>。</w:t>
      </w:r>
    </w:p>
    <w:p w14:paraId="45CCF690" w14:textId="77777777" w:rsidR="00DD2CA6" w:rsidRDefault="00DD2CA6" w:rsidP="00183DDA">
      <w:pPr>
        <w:pStyle w:val="a4"/>
        <w:numPr>
          <w:ilvl w:val="0"/>
          <w:numId w:val="46"/>
        </w:numPr>
        <w:tabs>
          <w:tab w:val="left" w:pos="0"/>
        </w:tabs>
        <w:ind w:left="0" w:firstLineChars="0" w:firstLine="426"/>
      </w:pPr>
      <w:r>
        <w:rPr>
          <w:rFonts w:hint="eastAsia"/>
        </w:rPr>
        <w:t>个人出国申请</w:t>
      </w:r>
    </w:p>
    <w:p w14:paraId="631BDC56" w14:textId="77777777" w:rsidR="007647C5" w:rsidRDefault="00743972" w:rsidP="00183DDA">
      <w:pPr>
        <w:pStyle w:val="a4"/>
        <w:tabs>
          <w:tab w:val="left" w:pos="0"/>
        </w:tabs>
        <w:ind w:firstLine="480"/>
      </w:pPr>
      <w:r w:rsidRPr="00743972">
        <w:rPr>
          <w:rFonts w:hint="eastAsia"/>
        </w:rPr>
        <w:t>教职工网上申请出国信息，生成申请表单，并提交到审核流程。</w:t>
      </w:r>
      <w:r w:rsidR="007647C5">
        <w:rPr>
          <w:rFonts w:hint="eastAsia"/>
        </w:rPr>
        <w:t>个人提交出国申请后，可查看出国申请的审核进程。</w:t>
      </w:r>
    </w:p>
    <w:p w14:paraId="3EE0A9E8" w14:textId="77777777" w:rsidR="00DD2CA6" w:rsidRDefault="00DD2CA6" w:rsidP="00183DDA">
      <w:pPr>
        <w:pStyle w:val="a4"/>
        <w:numPr>
          <w:ilvl w:val="0"/>
          <w:numId w:val="46"/>
        </w:numPr>
        <w:tabs>
          <w:tab w:val="left" w:pos="0"/>
        </w:tabs>
        <w:ind w:left="0" w:firstLineChars="0" w:firstLine="426"/>
      </w:pPr>
      <w:r>
        <w:rPr>
          <w:rFonts w:hint="eastAsia"/>
        </w:rPr>
        <w:t>出国信息审核</w:t>
      </w:r>
    </w:p>
    <w:p w14:paraId="4BE2FAE1" w14:textId="77777777" w:rsidR="007647C5" w:rsidRPr="007647C5" w:rsidRDefault="00743972" w:rsidP="00183DDA">
      <w:pPr>
        <w:pStyle w:val="a4"/>
        <w:tabs>
          <w:tab w:val="left" w:pos="0"/>
        </w:tabs>
        <w:ind w:firstLine="480"/>
        <w:rPr>
          <w:kern w:val="0"/>
        </w:rPr>
      </w:pPr>
      <w:r w:rsidRPr="00743972">
        <w:rPr>
          <w:rFonts w:hint="eastAsia"/>
          <w:kern w:val="0"/>
        </w:rPr>
        <w:t>各个业务环节的管理员，可以通过统一的审核界面，审核出国的申请。</w:t>
      </w:r>
      <w:r w:rsidR="007647C5">
        <w:rPr>
          <w:rFonts w:hint="eastAsia"/>
          <w:kern w:val="0"/>
        </w:rPr>
        <w:t>对于不符合条件的申请，管理人员可以进行退回。</w:t>
      </w:r>
    </w:p>
    <w:p w14:paraId="5DBF5C28" w14:textId="77777777" w:rsidR="00680B0C" w:rsidRDefault="00680B0C" w:rsidP="00E7205F">
      <w:pPr>
        <w:pStyle w:val="42"/>
      </w:pPr>
      <w:r>
        <w:rPr>
          <w:rFonts w:hint="eastAsia"/>
        </w:rPr>
        <w:t>外聘教师管理</w:t>
      </w:r>
    </w:p>
    <w:p w14:paraId="113F633E" w14:textId="77777777" w:rsidR="00DD2CA6" w:rsidRDefault="00DD2CA6" w:rsidP="00183DDA">
      <w:pPr>
        <w:pStyle w:val="a4"/>
        <w:numPr>
          <w:ilvl w:val="0"/>
          <w:numId w:val="35"/>
        </w:numPr>
        <w:tabs>
          <w:tab w:val="left" w:pos="0"/>
        </w:tabs>
        <w:ind w:left="0" w:firstLineChars="0" w:firstLine="426"/>
      </w:pPr>
      <w:r>
        <w:rPr>
          <w:rFonts w:hint="eastAsia"/>
        </w:rPr>
        <w:t>外聘教师学院登记</w:t>
      </w:r>
    </w:p>
    <w:p w14:paraId="47CF0CE7" w14:textId="77777777" w:rsidR="001E6AE8" w:rsidRDefault="001E6AE8" w:rsidP="00183DDA">
      <w:pPr>
        <w:pStyle w:val="a4"/>
        <w:tabs>
          <w:tab w:val="left" w:pos="0"/>
        </w:tabs>
        <w:ind w:firstLine="480"/>
      </w:pPr>
      <w:r>
        <w:rPr>
          <w:rFonts w:ascii="宋体" w:hAnsi="宋体" w:hint="eastAsia"/>
          <w:szCs w:val="21"/>
        </w:rPr>
        <w:t>学院管理员登记自己单位外聘教师的实际情况，并提交人事处审核</w:t>
      </w:r>
      <w:r>
        <w:rPr>
          <w:rFonts w:hint="eastAsia"/>
        </w:rPr>
        <w:t>。</w:t>
      </w:r>
    </w:p>
    <w:p w14:paraId="6D2EC96A" w14:textId="77777777" w:rsidR="00DD2CA6" w:rsidRDefault="00DD2CA6" w:rsidP="00183DDA">
      <w:pPr>
        <w:pStyle w:val="a4"/>
        <w:numPr>
          <w:ilvl w:val="0"/>
          <w:numId w:val="35"/>
        </w:numPr>
        <w:tabs>
          <w:tab w:val="left" w:pos="0"/>
        </w:tabs>
        <w:ind w:left="0" w:firstLineChars="0" w:firstLine="426"/>
      </w:pPr>
      <w:r>
        <w:rPr>
          <w:rFonts w:hint="eastAsia"/>
        </w:rPr>
        <w:t>外聘教师信息审核</w:t>
      </w:r>
    </w:p>
    <w:p w14:paraId="36F1DCFF" w14:textId="77777777" w:rsidR="001E6AE8" w:rsidRDefault="001E6AE8" w:rsidP="00183DDA">
      <w:pPr>
        <w:pStyle w:val="a4"/>
        <w:tabs>
          <w:tab w:val="left" w:pos="0"/>
        </w:tabs>
        <w:ind w:firstLine="480"/>
      </w:pPr>
      <w:r>
        <w:rPr>
          <w:rFonts w:ascii="宋体" w:hAnsi="宋体" w:hint="eastAsia"/>
          <w:szCs w:val="21"/>
        </w:rPr>
        <w:t>人事处管理员在系统中对学院提交的外聘教师进行审核确认</w:t>
      </w:r>
      <w:r>
        <w:rPr>
          <w:rFonts w:hint="eastAsia"/>
        </w:rPr>
        <w:t>。</w:t>
      </w:r>
    </w:p>
    <w:p w14:paraId="77B7F548" w14:textId="77777777" w:rsidR="00DD2CA6" w:rsidRDefault="00DD2CA6" w:rsidP="00183DDA">
      <w:pPr>
        <w:pStyle w:val="a4"/>
        <w:numPr>
          <w:ilvl w:val="0"/>
          <w:numId w:val="35"/>
        </w:numPr>
        <w:tabs>
          <w:tab w:val="left" w:pos="0"/>
        </w:tabs>
        <w:ind w:left="0" w:firstLineChars="0" w:firstLine="426"/>
      </w:pPr>
      <w:r>
        <w:rPr>
          <w:rFonts w:hint="eastAsia"/>
        </w:rPr>
        <w:t>外聘教师信息维护</w:t>
      </w:r>
    </w:p>
    <w:p w14:paraId="6749B268" w14:textId="77777777" w:rsidR="001E6AE8" w:rsidRPr="00DD2CA6" w:rsidRDefault="001E6AE8" w:rsidP="00183DDA">
      <w:pPr>
        <w:pStyle w:val="a4"/>
        <w:tabs>
          <w:tab w:val="left" w:pos="0"/>
        </w:tabs>
        <w:ind w:firstLine="480"/>
      </w:pPr>
      <w:r>
        <w:rPr>
          <w:rFonts w:ascii="宋体" w:hAnsi="宋体" w:hint="eastAsia"/>
          <w:szCs w:val="21"/>
        </w:rPr>
        <w:t>人事处管理员也可以根据外聘教师的实际情况在系统中直接进行维护与</w:t>
      </w:r>
      <w:r w:rsidRPr="00AF09E8">
        <w:rPr>
          <w:rFonts w:ascii="宋体" w:hAnsi="宋体" w:hint="eastAsia"/>
          <w:szCs w:val="21"/>
        </w:rPr>
        <w:t>管</w:t>
      </w:r>
      <w:r w:rsidRPr="00AF09E8">
        <w:rPr>
          <w:rFonts w:ascii="宋体" w:hAnsi="宋体" w:hint="eastAsia"/>
          <w:szCs w:val="21"/>
        </w:rPr>
        <w:lastRenderedPageBreak/>
        <w:t>理</w:t>
      </w:r>
      <w:r>
        <w:rPr>
          <w:rFonts w:hint="eastAsia"/>
        </w:rPr>
        <w:t>。</w:t>
      </w:r>
    </w:p>
    <w:p w14:paraId="114E2550" w14:textId="77777777" w:rsidR="00680B0C" w:rsidRDefault="00680B0C" w:rsidP="00E7205F">
      <w:pPr>
        <w:pStyle w:val="42"/>
      </w:pPr>
      <w:r>
        <w:rPr>
          <w:rFonts w:hint="eastAsia"/>
        </w:rPr>
        <w:t>访问学者管理</w:t>
      </w:r>
    </w:p>
    <w:p w14:paraId="7DFA2641" w14:textId="77777777" w:rsidR="00DD2CA6" w:rsidRDefault="00DD2CA6" w:rsidP="00183DDA">
      <w:pPr>
        <w:pStyle w:val="a4"/>
        <w:numPr>
          <w:ilvl w:val="0"/>
          <w:numId w:val="36"/>
        </w:numPr>
        <w:tabs>
          <w:tab w:val="left" w:pos="0"/>
        </w:tabs>
        <w:ind w:left="0" w:firstLineChars="0" w:firstLine="426"/>
      </w:pPr>
      <w:r>
        <w:rPr>
          <w:rFonts w:hint="eastAsia"/>
        </w:rPr>
        <w:t>访问学者信息维护</w:t>
      </w:r>
    </w:p>
    <w:p w14:paraId="009A94A9" w14:textId="77777777" w:rsidR="001E6AE8" w:rsidRDefault="001E6AE8" w:rsidP="00183DDA">
      <w:pPr>
        <w:pStyle w:val="a4"/>
        <w:tabs>
          <w:tab w:val="left" w:pos="0"/>
        </w:tabs>
        <w:ind w:firstLine="480"/>
      </w:pPr>
      <w:r>
        <w:rPr>
          <w:rFonts w:hint="eastAsia"/>
        </w:rPr>
        <w:t>管理员</w:t>
      </w:r>
      <w:r>
        <w:rPr>
          <w:rFonts w:ascii="宋体" w:hAnsi="宋体" w:hint="eastAsia"/>
          <w:szCs w:val="21"/>
        </w:rPr>
        <w:t>根据访问学者的实际</w:t>
      </w:r>
      <w:r w:rsidRPr="00AF09E8">
        <w:rPr>
          <w:rFonts w:ascii="宋体" w:hAnsi="宋体" w:hint="eastAsia"/>
          <w:szCs w:val="21"/>
        </w:rPr>
        <w:t>情况在系统中进行维护与管理</w:t>
      </w:r>
      <w:r>
        <w:rPr>
          <w:rFonts w:hint="eastAsia"/>
        </w:rPr>
        <w:t>。</w:t>
      </w:r>
    </w:p>
    <w:p w14:paraId="4545D369" w14:textId="77777777" w:rsidR="00DD2CA6" w:rsidRDefault="00DD2CA6" w:rsidP="00183DDA">
      <w:pPr>
        <w:pStyle w:val="a4"/>
        <w:numPr>
          <w:ilvl w:val="0"/>
          <w:numId w:val="36"/>
        </w:numPr>
        <w:tabs>
          <w:tab w:val="left" w:pos="0"/>
        </w:tabs>
        <w:ind w:left="0" w:firstLineChars="0" w:firstLine="426"/>
      </w:pPr>
      <w:r>
        <w:rPr>
          <w:rFonts w:hint="eastAsia"/>
        </w:rPr>
        <w:t>访问学者信息查询</w:t>
      </w:r>
    </w:p>
    <w:p w14:paraId="22CC4FF2" w14:textId="77777777" w:rsidR="001E6AE8" w:rsidRPr="00DD2CA6" w:rsidRDefault="001E6AE8" w:rsidP="00183DDA">
      <w:pPr>
        <w:pStyle w:val="a4"/>
        <w:tabs>
          <w:tab w:val="left" w:pos="0"/>
        </w:tabs>
        <w:ind w:firstLine="480"/>
      </w:pPr>
      <w:r>
        <w:rPr>
          <w:rFonts w:hint="eastAsia"/>
        </w:rPr>
        <w:t>管理员</w:t>
      </w:r>
      <w:r>
        <w:rPr>
          <w:rFonts w:hint="eastAsia"/>
          <w:kern w:val="0"/>
        </w:rPr>
        <w:t>可以根据部门、职工号等不同条件，查询访问学者情况；并可将查询和统计的结果数据导出成</w:t>
      </w:r>
      <w:r>
        <w:rPr>
          <w:rFonts w:hint="eastAsia"/>
          <w:kern w:val="0"/>
        </w:rPr>
        <w:t>EXCEL</w:t>
      </w:r>
      <w:r>
        <w:rPr>
          <w:rFonts w:hint="eastAsia"/>
          <w:kern w:val="0"/>
        </w:rPr>
        <w:t>表格</w:t>
      </w:r>
      <w:r>
        <w:rPr>
          <w:rFonts w:hint="eastAsia"/>
        </w:rPr>
        <w:t>。</w:t>
      </w:r>
    </w:p>
    <w:p w14:paraId="1323ABF7" w14:textId="77777777" w:rsidR="00680B0C" w:rsidRDefault="00680B0C" w:rsidP="00E7205F">
      <w:pPr>
        <w:pStyle w:val="42"/>
      </w:pPr>
      <w:r>
        <w:rPr>
          <w:rFonts w:hint="eastAsia"/>
        </w:rPr>
        <w:t>自定义报表</w:t>
      </w:r>
    </w:p>
    <w:p w14:paraId="5A88ED48" w14:textId="77777777" w:rsidR="00DD2CA6" w:rsidRPr="001E6AE8" w:rsidRDefault="00743972" w:rsidP="00183DDA">
      <w:pPr>
        <w:pStyle w:val="a4"/>
        <w:tabs>
          <w:tab w:val="left" w:pos="0"/>
        </w:tabs>
        <w:ind w:firstLine="480"/>
      </w:pPr>
      <w:r w:rsidRPr="00743972">
        <w:rPr>
          <w:rFonts w:hint="eastAsia"/>
        </w:rPr>
        <w:t>实现人事基础信息的统计，用户可以自定义统计方案。方案可以基于教职工基本信息、工作简历、学习简历、职称信息等基础信息进行设定。展现形式包括三维柱图、三维饼图、二维柱图、二维饼图、区域图、线图等图形方案，也可以通过明细报表形式展现，明细报表可以自定义查询条件，对查询后的信息可以以</w:t>
      </w:r>
      <w:r w:rsidRPr="00743972">
        <w:rPr>
          <w:rFonts w:hint="eastAsia"/>
        </w:rPr>
        <w:t>EXCEL</w:t>
      </w:r>
      <w:r w:rsidRPr="00743972">
        <w:rPr>
          <w:rFonts w:hint="eastAsia"/>
        </w:rPr>
        <w:t>表格导出。</w:t>
      </w:r>
    </w:p>
    <w:p w14:paraId="5203D918" w14:textId="77777777" w:rsidR="00680B0C" w:rsidRDefault="00680B0C" w:rsidP="00E7205F">
      <w:pPr>
        <w:pStyle w:val="42"/>
      </w:pPr>
      <w:r>
        <w:rPr>
          <w:rFonts w:hint="eastAsia"/>
        </w:rPr>
        <w:t>日志管理</w:t>
      </w:r>
    </w:p>
    <w:p w14:paraId="78AC43CF" w14:textId="77777777" w:rsidR="00DD2CA6" w:rsidRPr="00DD2CA6" w:rsidRDefault="00743972" w:rsidP="00183DDA">
      <w:pPr>
        <w:pStyle w:val="a4"/>
        <w:tabs>
          <w:tab w:val="left" w:pos="0"/>
        </w:tabs>
        <w:ind w:firstLine="480"/>
      </w:pPr>
      <w:r w:rsidRPr="00743972">
        <w:rPr>
          <w:rFonts w:hint="eastAsia"/>
        </w:rPr>
        <w:t>系统可以对一些关键信息表的操作有日志记录功能，记录操作人，操作时间、操作内容。如教职工基本信息、学习简历、职称信息等。系统管理员可以根据操作人、操作时间。操作内容查询操作日志。</w:t>
      </w:r>
    </w:p>
    <w:p w14:paraId="03B25117" w14:textId="77777777" w:rsidR="00680B0C" w:rsidRDefault="00680B0C" w:rsidP="00E7205F">
      <w:pPr>
        <w:pStyle w:val="42"/>
      </w:pPr>
      <w:r>
        <w:rPr>
          <w:rFonts w:hint="eastAsia"/>
        </w:rPr>
        <w:t>待办事宜</w:t>
      </w:r>
    </w:p>
    <w:p w14:paraId="6ADDA09E" w14:textId="77777777" w:rsidR="001E6AE8" w:rsidRPr="001E6AE8" w:rsidRDefault="00743972" w:rsidP="00183DDA">
      <w:pPr>
        <w:pStyle w:val="a4"/>
        <w:tabs>
          <w:tab w:val="left" w:pos="0"/>
        </w:tabs>
        <w:ind w:firstLine="480"/>
      </w:pPr>
      <w:r w:rsidRPr="00743972">
        <w:rPr>
          <w:rFonts w:hint="eastAsia"/>
        </w:rPr>
        <w:t>实现在系统首页提示目前需要处理的事务。可以根据不同的场景设置需要待办提醒内容，包括合同即将到期的提醒、未签订合同的教职工提醒、即将退休人员的提醒以及各种待办审核业务的提醒。可以对各种待办提醒订阅，设置不同的提醒对象。</w:t>
      </w:r>
    </w:p>
    <w:p w14:paraId="5367AF41" w14:textId="77777777" w:rsidR="00680B0C" w:rsidRDefault="00680B0C" w:rsidP="00E7205F">
      <w:pPr>
        <w:pStyle w:val="42"/>
      </w:pPr>
      <w:r>
        <w:rPr>
          <w:rFonts w:hint="eastAsia"/>
        </w:rPr>
        <w:t>消息提醒</w:t>
      </w:r>
    </w:p>
    <w:p w14:paraId="4BBB3325" w14:textId="77777777" w:rsidR="001E6AE8" w:rsidRPr="001E6AE8" w:rsidRDefault="00743972" w:rsidP="00183DDA">
      <w:pPr>
        <w:pStyle w:val="a4"/>
        <w:tabs>
          <w:tab w:val="left" w:pos="0"/>
        </w:tabs>
        <w:ind w:firstLine="480"/>
        <w:rPr>
          <w:kern w:val="0"/>
        </w:rPr>
      </w:pPr>
      <w:r w:rsidRPr="00743972">
        <w:rPr>
          <w:rFonts w:hint="eastAsia"/>
          <w:kern w:val="0"/>
        </w:rPr>
        <w:t>系统可以自动发送消息提醒，通知不同的使用者，如网上填报通知、各个业</w:t>
      </w:r>
      <w:r w:rsidRPr="00743972">
        <w:rPr>
          <w:rFonts w:hint="eastAsia"/>
          <w:kern w:val="0"/>
        </w:rPr>
        <w:lastRenderedPageBreak/>
        <w:t>务的流程审核通知、教职工关键信息发生变化后对不同科室的提醒等。同时可以手工发送消息提醒，通知不同的用户组；对已经发出的消息提醒，接受者阅读后可以进行删除。人事处管理人员可以对所有的消息提醒内容进行查询。</w:t>
      </w:r>
    </w:p>
    <w:p w14:paraId="214957D8" w14:textId="5BD8323B" w:rsidR="00B31A72" w:rsidRDefault="00B31A72">
      <w:pPr>
        <w:pStyle w:val="42"/>
      </w:pPr>
      <w:r>
        <w:rPr>
          <w:rFonts w:hint="eastAsia"/>
        </w:rPr>
        <w:t>系统</w:t>
      </w:r>
      <w:r>
        <w:t>管理</w:t>
      </w:r>
    </w:p>
    <w:p w14:paraId="100BEF6E" w14:textId="55763310" w:rsidR="00B31A72" w:rsidRDefault="00B31A72" w:rsidP="00D91345">
      <w:pPr>
        <w:pStyle w:val="a4"/>
        <w:numPr>
          <w:ilvl w:val="0"/>
          <w:numId w:val="37"/>
        </w:numPr>
        <w:tabs>
          <w:tab w:val="left" w:pos="0"/>
        </w:tabs>
        <w:ind w:left="0" w:firstLineChars="0" w:firstLine="426"/>
      </w:pPr>
      <w:r>
        <w:rPr>
          <w:rFonts w:hint="eastAsia"/>
        </w:rPr>
        <w:t>权限</w:t>
      </w:r>
      <w:r>
        <w:t>管理</w:t>
      </w:r>
    </w:p>
    <w:p w14:paraId="5DBEB2A7" w14:textId="77094A5C" w:rsidR="00B31A72" w:rsidRDefault="00B31A72" w:rsidP="00D91345">
      <w:pPr>
        <w:pStyle w:val="a4"/>
        <w:tabs>
          <w:tab w:val="left" w:pos="426"/>
        </w:tabs>
        <w:ind w:firstLineChars="177" w:firstLine="425"/>
      </w:pPr>
      <w:r>
        <w:rPr>
          <w:rFonts w:hint="eastAsia"/>
        </w:rPr>
        <w:t>系统</w:t>
      </w:r>
      <w:r>
        <w:t>需支持灵活的</w:t>
      </w:r>
      <w:r w:rsidR="00BD4610">
        <w:rPr>
          <w:rFonts w:hint="eastAsia"/>
        </w:rPr>
        <w:t>分配</w:t>
      </w:r>
      <w:r>
        <w:t>访问</w:t>
      </w:r>
      <w:r w:rsidR="00BD4610">
        <w:rPr>
          <w:rFonts w:hint="eastAsia"/>
        </w:rPr>
        <w:t>和</w:t>
      </w:r>
      <w:r w:rsidR="00BD4610">
        <w:t>菜单权限</w:t>
      </w:r>
      <w:r w:rsidR="00BD4610">
        <w:rPr>
          <w:rFonts w:hint="eastAsia"/>
        </w:rPr>
        <w:t>。</w:t>
      </w:r>
    </w:p>
    <w:p w14:paraId="3291D1BE" w14:textId="644108D0" w:rsidR="00B31A72" w:rsidRDefault="00B31A72" w:rsidP="00D91345">
      <w:pPr>
        <w:pStyle w:val="a4"/>
        <w:numPr>
          <w:ilvl w:val="0"/>
          <w:numId w:val="37"/>
        </w:numPr>
        <w:tabs>
          <w:tab w:val="left" w:pos="0"/>
        </w:tabs>
        <w:ind w:left="0" w:firstLineChars="0" w:firstLine="426"/>
      </w:pPr>
      <w:r>
        <w:rPr>
          <w:rFonts w:hint="eastAsia"/>
        </w:rPr>
        <w:t>流程</w:t>
      </w:r>
      <w:r>
        <w:t>管理</w:t>
      </w:r>
    </w:p>
    <w:p w14:paraId="3A76AEEC" w14:textId="27DC2D5D" w:rsidR="00BD4610" w:rsidRDefault="00BD4610" w:rsidP="00D91345">
      <w:pPr>
        <w:pStyle w:val="a4"/>
        <w:tabs>
          <w:tab w:val="left" w:pos="426"/>
        </w:tabs>
        <w:ind w:firstLineChars="177" w:firstLine="425"/>
      </w:pPr>
      <w:r>
        <w:rPr>
          <w:rFonts w:hint="eastAsia"/>
        </w:rPr>
        <w:t>系统</w:t>
      </w:r>
      <w:r>
        <w:t>需支持灵活的流程自定义功能，方便管理员设置对应的流程</w:t>
      </w:r>
      <w:r>
        <w:rPr>
          <w:rFonts w:hint="eastAsia"/>
        </w:rPr>
        <w:t>环节</w:t>
      </w:r>
      <w:r>
        <w:t>步骤</w:t>
      </w:r>
      <w:r>
        <w:rPr>
          <w:rFonts w:hint="eastAsia"/>
        </w:rPr>
        <w:t>及对应</w:t>
      </w:r>
      <w:r>
        <w:t>审核人员</w:t>
      </w:r>
      <w:r>
        <w:rPr>
          <w:rFonts w:hint="eastAsia"/>
        </w:rPr>
        <w:t>，</w:t>
      </w:r>
      <w:r>
        <w:t>同时应可以对所有流程进行监控管理。</w:t>
      </w:r>
    </w:p>
    <w:p w14:paraId="2DFBF2DF" w14:textId="03D42FC4" w:rsidR="00B31A72" w:rsidRDefault="00B31A72" w:rsidP="00D91345">
      <w:pPr>
        <w:pStyle w:val="a4"/>
        <w:numPr>
          <w:ilvl w:val="0"/>
          <w:numId w:val="37"/>
        </w:numPr>
        <w:tabs>
          <w:tab w:val="left" w:pos="0"/>
        </w:tabs>
        <w:ind w:left="0" w:firstLineChars="0" w:firstLine="426"/>
      </w:pPr>
      <w:r>
        <w:rPr>
          <w:rFonts w:hint="eastAsia"/>
        </w:rPr>
        <w:t>帮助</w:t>
      </w:r>
      <w:r>
        <w:t>设置</w:t>
      </w:r>
    </w:p>
    <w:p w14:paraId="44C52074" w14:textId="29ED31BC" w:rsidR="00BD4610" w:rsidRDefault="00BD4610" w:rsidP="00D91345">
      <w:pPr>
        <w:pStyle w:val="a4"/>
        <w:tabs>
          <w:tab w:val="left" w:pos="426"/>
        </w:tabs>
        <w:ind w:firstLineChars="177" w:firstLine="425"/>
      </w:pPr>
      <w:r>
        <w:rPr>
          <w:rFonts w:hint="eastAsia"/>
        </w:rPr>
        <w:t>系统</w:t>
      </w:r>
      <w:r>
        <w:t>需支持对</w:t>
      </w:r>
      <w:r>
        <w:rPr>
          <w:rFonts w:hint="eastAsia"/>
        </w:rPr>
        <w:t>各</w:t>
      </w:r>
      <w:r>
        <w:t>子系统设置使用帮助说明。</w:t>
      </w:r>
    </w:p>
    <w:p w14:paraId="7E393569" w14:textId="1A197588" w:rsidR="00B31A72" w:rsidRDefault="00B31A72" w:rsidP="00D91345">
      <w:pPr>
        <w:pStyle w:val="a4"/>
        <w:numPr>
          <w:ilvl w:val="0"/>
          <w:numId w:val="37"/>
        </w:numPr>
        <w:tabs>
          <w:tab w:val="left" w:pos="0"/>
        </w:tabs>
        <w:ind w:left="0" w:firstLineChars="0" w:firstLine="426"/>
      </w:pPr>
      <w:r>
        <w:rPr>
          <w:rFonts w:hint="eastAsia"/>
        </w:rPr>
        <w:t>通知</w:t>
      </w:r>
      <w:r>
        <w:t>公告</w:t>
      </w:r>
    </w:p>
    <w:p w14:paraId="5B4ED2D8" w14:textId="775D0EDE" w:rsidR="00BD4610" w:rsidRPr="00B31A72" w:rsidRDefault="00BD4610" w:rsidP="00D91345">
      <w:pPr>
        <w:pStyle w:val="a4"/>
        <w:tabs>
          <w:tab w:val="left" w:pos="426"/>
        </w:tabs>
        <w:ind w:firstLineChars="177" w:firstLine="425"/>
      </w:pPr>
      <w:r>
        <w:rPr>
          <w:rFonts w:hint="eastAsia"/>
        </w:rPr>
        <w:t>系统</w:t>
      </w:r>
      <w:r>
        <w:t>需支持</w:t>
      </w:r>
      <w:r>
        <w:rPr>
          <w:rFonts w:hint="eastAsia"/>
        </w:rPr>
        <w:t>灵活</w:t>
      </w:r>
      <w:r>
        <w:t>设置通知公告的内容。</w:t>
      </w:r>
    </w:p>
    <w:p w14:paraId="67A5E6CF" w14:textId="481A7EBE" w:rsidR="00680B0C" w:rsidRPr="00743972" w:rsidRDefault="00C812D5" w:rsidP="00E7205F">
      <w:pPr>
        <w:pStyle w:val="42"/>
      </w:pPr>
      <w:r>
        <w:rPr>
          <w:rFonts w:hint="eastAsia"/>
        </w:rPr>
        <w:t>★</w:t>
      </w:r>
      <w:r w:rsidR="00680B0C" w:rsidRPr="00743972">
        <w:rPr>
          <w:rFonts w:hint="eastAsia"/>
        </w:rPr>
        <w:t>考勤管理</w:t>
      </w:r>
    </w:p>
    <w:p w14:paraId="62948144" w14:textId="77777777" w:rsidR="001E6AE8" w:rsidRPr="00743972" w:rsidRDefault="001E6AE8" w:rsidP="00D91345">
      <w:pPr>
        <w:pStyle w:val="a4"/>
        <w:numPr>
          <w:ilvl w:val="0"/>
          <w:numId w:val="76"/>
        </w:numPr>
        <w:tabs>
          <w:tab w:val="left" w:pos="0"/>
        </w:tabs>
        <w:ind w:firstLineChars="0"/>
        <w:rPr>
          <w:color w:val="FF0000"/>
        </w:rPr>
      </w:pPr>
      <w:r w:rsidRPr="00743972">
        <w:rPr>
          <w:rFonts w:hint="eastAsia"/>
          <w:color w:val="FF0000"/>
        </w:rPr>
        <w:t>考勤类别管理</w:t>
      </w:r>
    </w:p>
    <w:p w14:paraId="76300762" w14:textId="77777777" w:rsidR="001E6AE8" w:rsidRPr="00743972" w:rsidRDefault="001E6AE8" w:rsidP="00183DDA">
      <w:pPr>
        <w:pStyle w:val="a4"/>
        <w:tabs>
          <w:tab w:val="left" w:pos="0"/>
        </w:tabs>
        <w:ind w:firstLine="480"/>
        <w:rPr>
          <w:color w:val="FF0000"/>
          <w:kern w:val="0"/>
        </w:rPr>
      </w:pPr>
      <w:r w:rsidRPr="00743972">
        <w:rPr>
          <w:rFonts w:hint="eastAsia"/>
          <w:color w:val="FF0000"/>
          <w:kern w:val="0"/>
        </w:rPr>
        <w:t>维护缺勤类别，同时可以维护各缺勤类别对应的标记符号。</w:t>
      </w:r>
    </w:p>
    <w:p w14:paraId="2B983A35" w14:textId="77777777" w:rsidR="001E6AE8" w:rsidRPr="00743972" w:rsidRDefault="001E6AE8" w:rsidP="00D91345">
      <w:pPr>
        <w:pStyle w:val="a4"/>
        <w:numPr>
          <w:ilvl w:val="0"/>
          <w:numId w:val="76"/>
        </w:numPr>
        <w:tabs>
          <w:tab w:val="left" w:pos="0"/>
        </w:tabs>
        <w:ind w:left="0" w:firstLineChars="0" w:firstLine="426"/>
        <w:rPr>
          <w:color w:val="FF0000"/>
        </w:rPr>
      </w:pPr>
      <w:r w:rsidRPr="00743972">
        <w:rPr>
          <w:rFonts w:hint="eastAsia"/>
          <w:color w:val="FF0000"/>
        </w:rPr>
        <w:t>考勤方案管理</w:t>
      </w:r>
    </w:p>
    <w:p w14:paraId="09FDC39F" w14:textId="77777777" w:rsidR="001E6AE8" w:rsidRPr="00743972" w:rsidRDefault="001E6AE8" w:rsidP="00183DDA">
      <w:pPr>
        <w:pStyle w:val="a4"/>
        <w:tabs>
          <w:tab w:val="left" w:pos="0"/>
        </w:tabs>
        <w:ind w:firstLine="480"/>
        <w:rPr>
          <w:color w:val="FF0000"/>
          <w:kern w:val="0"/>
        </w:rPr>
      </w:pPr>
      <w:r w:rsidRPr="00743972">
        <w:rPr>
          <w:rFonts w:hint="eastAsia"/>
          <w:color w:val="FF0000"/>
          <w:kern w:val="0"/>
        </w:rPr>
        <w:t>实现院系考勤上报时间的设定，月度考勤时间范围设定，考勤公休日设定。</w:t>
      </w:r>
    </w:p>
    <w:p w14:paraId="67465F5C" w14:textId="77777777" w:rsidR="001E6AE8" w:rsidRPr="00743972" w:rsidRDefault="001E6AE8" w:rsidP="00D91345">
      <w:pPr>
        <w:pStyle w:val="a4"/>
        <w:numPr>
          <w:ilvl w:val="0"/>
          <w:numId w:val="76"/>
        </w:numPr>
        <w:tabs>
          <w:tab w:val="left" w:pos="0"/>
        </w:tabs>
        <w:ind w:left="0" w:firstLineChars="0" w:firstLine="426"/>
        <w:rPr>
          <w:color w:val="FF0000"/>
        </w:rPr>
      </w:pPr>
      <w:r w:rsidRPr="00743972">
        <w:rPr>
          <w:rFonts w:hint="eastAsia"/>
          <w:color w:val="FF0000"/>
        </w:rPr>
        <w:t>考勤上报管理</w:t>
      </w:r>
    </w:p>
    <w:p w14:paraId="11C539E5" w14:textId="77777777" w:rsidR="001E6AE8" w:rsidRPr="00743972" w:rsidRDefault="001E6AE8" w:rsidP="00183DDA">
      <w:pPr>
        <w:pStyle w:val="a4"/>
        <w:tabs>
          <w:tab w:val="left" w:pos="0"/>
        </w:tabs>
        <w:ind w:firstLine="480"/>
        <w:rPr>
          <w:color w:val="FF0000"/>
          <w:kern w:val="0"/>
        </w:rPr>
      </w:pPr>
      <w:r w:rsidRPr="00743972">
        <w:rPr>
          <w:rFonts w:hint="eastAsia"/>
          <w:color w:val="FF0000"/>
          <w:kern w:val="0"/>
        </w:rPr>
        <w:t>实现院系秘书通过系统维护各月度缺勤信息，其他人员默认是全勤。确认无误后统一上报人事处。</w:t>
      </w:r>
    </w:p>
    <w:p w14:paraId="564AC821" w14:textId="77777777" w:rsidR="001E6AE8" w:rsidRPr="00743972" w:rsidRDefault="001E6AE8" w:rsidP="00D91345">
      <w:pPr>
        <w:pStyle w:val="a4"/>
        <w:numPr>
          <w:ilvl w:val="0"/>
          <w:numId w:val="76"/>
        </w:numPr>
        <w:tabs>
          <w:tab w:val="left" w:pos="0"/>
        </w:tabs>
        <w:ind w:left="0" w:firstLineChars="0" w:firstLine="426"/>
        <w:rPr>
          <w:color w:val="FF0000"/>
        </w:rPr>
      </w:pPr>
      <w:r w:rsidRPr="00743972">
        <w:rPr>
          <w:rFonts w:hint="eastAsia"/>
          <w:color w:val="FF0000"/>
        </w:rPr>
        <w:t>考勤审核管理</w:t>
      </w:r>
    </w:p>
    <w:p w14:paraId="0DEC6DD6" w14:textId="77777777" w:rsidR="001E6AE8" w:rsidRPr="00743972" w:rsidRDefault="001E6AE8" w:rsidP="00183DDA">
      <w:pPr>
        <w:pStyle w:val="a4"/>
        <w:tabs>
          <w:tab w:val="left" w:pos="0"/>
        </w:tabs>
        <w:ind w:firstLine="480"/>
        <w:rPr>
          <w:color w:val="FF0000"/>
          <w:kern w:val="0"/>
        </w:rPr>
      </w:pPr>
      <w:r w:rsidRPr="00743972">
        <w:rPr>
          <w:rFonts w:hint="eastAsia"/>
          <w:color w:val="FF0000"/>
          <w:kern w:val="0"/>
        </w:rPr>
        <w:t>实现用人单位领导和人事处管理人员审核各单位上报的考勤信息管理。</w:t>
      </w:r>
    </w:p>
    <w:p w14:paraId="423E6809" w14:textId="77777777" w:rsidR="001E6AE8" w:rsidRPr="00743972" w:rsidRDefault="001E6AE8" w:rsidP="00D91345">
      <w:pPr>
        <w:pStyle w:val="a4"/>
        <w:numPr>
          <w:ilvl w:val="0"/>
          <w:numId w:val="76"/>
        </w:numPr>
        <w:tabs>
          <w:tab w:val="left" w:pos="0"/>
        </w:tabs>
        <w:ind w:left="0" w:firstLineChars="0" w:firstLine="426"/>
        <w:rPr>
          <w:color w:val="FF0000"/>
        </w:rPr>
      </w:pPr>
      <w:r w:rsidRPr="00743972">
        <w:rPr>
          <w:rFonts w:hint="eastAsia"/>
          <w:color w:val="FF0000"/>
        </w:rPr>
        <w:t>考勤查询监控管理</w:t>
      </w:r>
    </w:p>
    <w:p w14:paraId="6F29EB12" w14:textId="77777777" w:rsidR="001E6AE8" w:rsidRPr="00743972" w:rsidRDefault="001E6AE8" w:rsidP="00183DDA">
      <w:pPr>
        <w:pStyle w:val="a4"/>
        <w:tabs>
          <w:tab w:val="left" w:pos="0"/>
        </w:tabs>
        <w:ind w:firstLine="480"/>
        <w:rPr>
          <w:color w:val="FF0000"/>
          <w:kern w:val="0"/>
        </w:rPr>
      </w:pPr>
      <w:r w:rsidRPr="00743972">
        <w:rPr>
          <w:rFonts w:hint="eastAsia"/>
          <w:color w:val="FF0000"/>
          <w:kern w:val="0"/>
        </w:rPr>
        <w:t>实现对各单位考勤情况查询、分析、监控管理。</w:t>
      </w:r>
    </w:p>
    <w:p w14:paraId="362C0E85" w14:textId="77777777" w:rsidR="001E6AE8" w:rsidRPr="00743972" w:rsidRDefault="001E6AE8" w:rsidP="00D91345">
      <w:pPr>
        <w:pStyle w:val="a4"/>
        <w:numPr>
          <w:ilvl w:val="0"/>
          <w:numId w:val="76"/>
        </w:numPr>
        <w:tabs>
          <w:tab w:val="left" w:pos="0"/>
        </w:tabs>
        <w:ind w:left="0" w:firstLineChars="0" w:firstLine="426"/>
        <w:rPr>
          <w:color w:val="FF0000"/>
        </w:rPr>
      </w:pPr>
      <w:r w:rsidRPr="00743972">
        <w:rPr>
          <w:rFonts w:hint="eastAsia"/>
          <w:color w:val="FF0000"/>
        </w:rPr>
        <w:t>考勤统计管理</w:t>
      </w:r>
    </w:p>
    <w:p w14:paraId="5335DD41" w14:textId="77777777" w:rsidR="001E6AE8" w:rsidRPr="00743972" w:rsidRDefault="001E6AE8" w:rsidP="00183DDA">
      <w:pPr>
        <w:pStyle w:val="a4"/>
        <w:tabs>
          <w:tab w:val="left" w:pos="0"/>
        </w:tabs>
        <w:ind w:firstLine="480"/>
        <w:rPr>
          <w:color w:val="FF0000"/>
          <w:kern w:val="0"/>
        </w:rPr>
      </w:pPr>
      <w:r w:rsidRPr="00743972">
        <w:rPr>
          <w:rFonts w:hint="eastAsia"/>
          <w:color w:val="FF0000"/>
          <w:kern w:val="0"/>
        </w:rPr>
        <w:t>实现各单位考勤汇总表的输出打印管理。</w:t>
      </w:r>
    </w:p>
    <w:p w14:paraId="5475F7C1" w14:textId="476F3C22" w:rsidR="00680B0C" w:rsidRPr="00743972" w:rsidRDefault="00C812D5" w:rsidP="00E7205F">
      <w:pPr>
        <w:pStyle w:val="42"/>
      </w:pPr>
      <w:r>
        <w:rPr>
          <w:rFonts w:hint="eastAsia"/>
        </w:rPr>
        <w:lastRenderedPageBreak/>
        <w:t>★</w:t>
      </w:r>
      <w:r w:rsidR="00680B0C" w:rsidRPr="00743972">
        <w:rPr>
          <w:rFonts w:hint="eastAsia"/>
        </w:rPr>
        <w:t>请假管理</w:t>
      </w:r>
    </w:p>
    <w:p w14:paraId="4CAE8B97" w14:textId="77777777" w:rsidR="001E6AE8" w:rsidRPr="00743972" w:rsidRDefault="001E6AE8" w:rsidP="00183DDA">
      <w:pPr>
        <w:pStyle w:val="a4"/>
        <w:numPr>
          <w:ilvl w:val="0"/>
          <w:numId w:val="47"/>
        </w:numPr>
        <w:tabs>
          <w:tab w:val="left" w:pos="0"/>
        </w:tabs>
        <w:ind w:left="0" w:firstLineChars="0" w:firstLine="426"/>
        <w:rPr>
          <w:color w:val="FF0000"/>
        </w:rPr>
      </w:pPr>
      <w:r w:rsidRPr="00743972">
        <w:rPr>
          <w:rFonts w:hint="eastAsia"/>
          <w:color w:val="FF0000"/>
        </w:rPr>
        <w:t>请假申请管理</w:t>
      </w:r>
    </w:p>
    <w:p w14:paraId="5F2E0FF2" w14:textId="77777777" w:rsidR="00743972" w:rsidRPr="00743972" w:rsidRDefault="00743972" w:rsidP="00183DDA">
      <w:pPr>
        <w:pStyle w:val="a4"/>
        <w:tabs>
          <w:tab w:val="left" w:pos="0"/>
        </w:tabs>
        <w:ind w:firstLineChars="0" w:firstLine="426"/>
        <w:rPr>
          <w:color w:val="FF0000"/>
        </w:rPr>
      </w:pPr>
      <w:r w:rsidRPr="00743972">
        <w:rPr>
          <w:rFonts w:hint="eastAsia"/>
          <w:color w:val="FF0000"/>
        </w:rPr>
        <w:t>实现教职工网上请假申请。</w:t>
      </w:r>
    </w:p>
    <w:p w14:paraId="0526ACEE" w14:textId="77777777" w:rsidR="001E6AE8" w:rsidRPr="00743972" w:rsidRDefault="001E6AE8" w:rsidP="00183DDA">
      <w:pPr>
        <w:pStyle w:val="a4"/>
        <w:numPr>
          <w:ilvl w:val="0"/>
          <w:numId w:val="47"/>
        </w:numPr>
        <w:tabs>
          <w:tab w:val="left" w:pos="0"/>
        </w:tabs>
        <w:ind w:left="0" w:firstLineChars="0" w:firstLine="426"/>
        <w:rPr>
          <w:color w:val="FF0000"/>
        </w:rPr>
      </w:pPr>
      <w:r w:rsidRPr="00743972">
        <w:rPr>
          <w:rFonts w:hint="eastAsia"/>
          <w:color w:val="FF0000"/>
        </w:rPr>
        <w:t>请假审核管理</w:t>
      </w:r>
    </w:p>
    <w:p w14:paraId="37C4DD29" w14:textId="77777777" w:rsidR="00743972" w:rsidRPr="00743972" w:rsidRDefault="00743972" w:rsidP="00183DDA">
      <w:pPr>
        <w:pStyle w:val="a4"/>
        <w:tabs>
          <w:tab w:val="left" w:pos="0"/>
        </w:tabs>
        <w:ind w:firstLineChars="0" w:firstLine="426"/>
        <w:rPr>
          <w:color w:val="FF0000"/>
        </w:rPr>
      </w:pPr>
      <w:r w:rsidRPr="00743972">
        <w:rPr>
          <w:rFonts w:hint="eastAsia"/>
          <w:color w:val="FF0000"/>
        </w:rPr>
        <w:t>实现用人单位领导和人事处管理人员审核各单位请假申请。</w:t>
      </w:r>
    </w:p>
    <w:p w14:paraId="1665384D" w14:textId="77777777" w:rsidR="001E6AE8" w:rsidRPr="00743972" w:rsidRDefault="001E6AE8" w:rsidP="00183DDA">
      <w:pPr>
        <w:pStyle w:val="a4"/>
        <w:numPr>
          <w:ilvl w:val="0"/>
          <w:numId w:val="47"/>
        </w:numPr>
        <w:tabs>
          <w:tab w:val="left" w:pos="0"/>
        </w:tabs>
        <w:ind w:left="0" w:firstLineChars="0" w:firstLine="426"/>
        <w:rPr>
          <w:color w:val="FF0000"/>
        </w:rPr>
      </w:pPr>
      <w:r w:rsidRPr="00743972">
        <w:rPr>
          <w:rFonts w:hint="eastAsia"/>
          <w:color w:val="FF0000"/>
        </w:rPr>
        <w:t>请假查询监控管理</w:t>
      </w:r>
    </w:p>
    <w:p w14:paraId="442DA39C" w14:textId="77777777" w:rsidR="00743972" w:rsidRPr="00743972" w:rsidRDefault="00743972" w:rsidP="00183DDA">
      <w:pPr>
        <w:pStyle w:val="a4"/>
        <w:tabs>
          <w:tab w:val="left" w:pos="0"/>
        </w:tabs>
        <w:ind w:firstLineChars="0" w:firstLine="426"/>
        <w:rPr>
          <w:color w:val="FF0000"/>
        </w:rPr>
      </w:pPr>
      <w:r w:rsidRPr="00743972">
        <w:rPr>
          <w:rFonts w:hint="eastAsia"/>
          <w:color w:val="FF0000"/>
        </w:rPr>
        <w:t>实现对各单位请假情况查询、分析、监控管理。</w:t>
      </w:r>
    </w:p>
    <w:p w14:paraId="25EA7602" w14:textId="77777777" w:rsidR="001E6AE8" w:rsidRPr="00743972" w:rsidRDefault="001E6AE8" w:rsidP="00183DDA">
      <w:pPr>
        <w:pStyle w:val="a4"/>
        <w:numPr>
          <w:ilvl w:val="0"/>
          <w:numId w:val="47"/>
        </w:numPr>
        <w:tabs>
          <w:tab w:val="left" w:pos="0"/>
        </w:tabs>
        <w:ind w:left="0" w:firstLineChars="0" w:firstLine="426"/>
        <w:rPr>
          <w:color w:val="FF0000"/>
        </w:rPr>
      </w:pPr>
      <w:r w:rsidRPr="00743972">
        <w:rPr>
          <w:rFonts w:hint="eastAsia"/>
          <w:color w:val="FF0000"/>
        </w:rPr>
        <w:t>请假统计管理</w:t>
      </w:r>
    </w:p>
    <w:p w14:paraId="2EBDF881" w14:textId="77777777" w:rsidR="00743972" w:rsidRPr="00743972" w:rsidRDefault="00743972" w:rsidP="00183DDA">
      <w:pPr>
        <w:pStyle w:val="a4"/>
        <w:tabs>
          <w:tab w:val="left" w:pos="0"/>
        </w:tabs>
        <w:ind w:firstLineChars="0" w:firstLine="426"/>
        <w:rPr>
          <w:color w:val="FF0000"/>
        </w:rPr>
      </w:pPr>
      <w:r w:rsidRPr="00743972">
        <w:rPr>
          <w:rFonts w:hint="eastAsia"/>
          <w:color w:val="FF0000"/>
        </w:rPr>
        <w:t>实现各单位请假汇总表的输出打印管理。</w:t>
      </w:r>
    </w:p>
    <w:p w14:paraId="22ABA195" w14:textId="269F8A8A" w:rsidR="00AF06D5" w:rsidRDefault="00C812D5">
      <w:pPr>
        <w:pStyle w:val="42"/>
      </w:pPr>
      <w:r>
        <w:rPr>
          <w:rFonts w:hint="eastAsia"/>
        </w:rPr>
        <w:t>★</w:t>
      </w:r>
      <w:r w:rsidR="00AF06D5">
        <w:rPr>
          <w:rFonts w:hint="eastAsia"/>
        </w:rPr>
        <w:t>技术</w:t>
      </w:r>
      <w:r w:rsidR="00AF06D5">
        <w:t>要求</w:t>
      </w:r>
    </w:p>
    <w:p w14:paraId="2DCD3310" w14:textId="54F5ECA7" w:rsidR="00AF06D5" w:rsidRDefault="00AF06D5" w:rsidP="001F2841">
      <w:pPr>
        <w:pStyle w:val="a4"/>
        <w:ind w:firstLine="480"/>
      </w:pPr>
      <w:r>
        <w:rPr>
          <w:rFonts w:hint="eastAsia"/>
        </w:rPr>
        <w:t>所有</w:t>
      </w:r>
      <w:r>
        <w:t>的</w:t>
      </w:r>
      <w:r>
        <w:rPr>
          <w:rFonts w:hint="eastAsia"/>
        </w:rPr>
        <w:t>异动</w:t>
      </w:r>
      <w:r>
        <w:t>信息可以联动对基本信息</w:t>
      </w:r>
      <w:r>
        <w:rPr>
          <w:rFonts w:hint="eastAsia"/>
        </w:rPr>
        <w:t>变更项</w:t>
      </w:r>
      <w:r>
        <w:t>（</w:t>
      </w:r>
      <w:r>
        <w:rPr>
          <w:rFonts w:hint="eastAsia"/>
        </w:rPr>
        <w:t>人员</w:t>
      </w:r>
      <w:r>
        <w:t>状态、部门</w:t>
      </w:r>
      <w:r>
        <w:rPr>
          <w:rFonts w:hint="eastAsia"/>
        </w:rPr>
        <w:t>）</w:t>
      </w:r>
      <w:r>
        <w:t>进行</w:t>
      </w:r>
      <w:r>
        <w:rPr>
          <w:rFonts w:hint="eastAsia"/>
        </w:rPr>
        <w:t>更新，</w:t>
      </w:r>
      <w:r>
        <w:t>如：新进人员、离岗离校、出国</w:t>
      </w:r>
      <w:r>
        <w:rPr>
          <w:rFonts w:hint="eastAsia"/>
        </w:rPr>
        <w:t>、</w:t>
      </w:r>
      <w:r>
        <w:t>调动</w:t>
      </w:r>
      <w:r>
        <w:rPr>
          <w:rFonts w:hint="eastAsia"/>
        </w:rPr>
        <w:t>等</w:t>
      </w:r>
      <w:r>
        <w:t>。</w:t>
      </w:r>
    </w:p>
    <w:p w14:paraId="1E3A2904" w14:textId="77B02C87" w:rsidR="006C6B13" w:rsidRPr="00AF06D5" w:rsidRDefault="006C6B13" w:rsidP="001F2841">
      <w:pPr>
        <w:pStyle w:val="a4"/>
        <w:ind w:firstLine="480"/>
      </w:pPr>
      <w:r>
        <w:rPr>
          <w:rFonts w:hint="eastAsia"/>
        </w:rPr>
        <w:t>考勤</w:t>
      </w:r>
      <w:r>
        <w:t>需支持二级部门上报，同时可以</w:t>
      </w:r>
      <w:r>
        <w:rPr>
          <w:rFonts w:hint="eastAsia"/>
        </w:rPr>
        <w:t>把</w:t>
      </w:r>
      <w:r>
        <w:t>请假信息自动</w:t>
      </w:r>
      <w:r>
        <w:rPr>
          <w:rFonts w:hint="eastAsia"/>
        </w:rPr>
        <w:t>同步</w:t>
      </w:r>
      <w:r>
        <w:t>至考勤信息</w:t>
      </w:r>
      <w:r>
        <w:rPr>
          <w:rFonts w:hint="eastAsia"/>
        </w:rPr>
        <w:t>。</w:t>
      </w:r>
    </w:p>
    <w:p w14:paraId="48F3352B" w14:textId="12B1804A" w:rsidR="00D92EEC" w:rsidRDefault="00C812D5" w:rsidP="00183DDA">
      <w:pPr>
        <w:pStyle w:val="31"/>
        <w:tabs>
          <w:tab w:val="left" w:pos="0"/>
        </w:tabs>
        <w:ind w:left="0" w:firstLine="426"/>
      </w:pPr>
      <w:r>
        <w:rPr>
          <w:rFonts w:hint="eastAsia"/>
        </w:rPr>
        <w:t>★</w:t>
      </w:r>
      <w:r w:rsidR="008E7AAA" w:rsidRPr="008E7AAA">
        <w:rPr>
          <w:rFonts w:hint="eastAsia"/>
        </w:rPr>
        <w:t>人力资源统计分析系统</w:t>
      </w:r>
    </w:p>
    <w:p w14:paraId="354B9753" w14:textId="4376F519" w:rsidR="001E6AE8" w:rsidRDefault="001E6AE8" w:rsidP="00E7205F">
      <w:pPr>
        <w:pStyle w:val="42"/>
      </w:pPr>
      <w:r>
        <w:rPr>
          <w:rFonts w:hint="eastAsia"/>
        </w:rPr>
        <w:t>事业单位报表上报</w:t>
      </w:r>
    </w:p>
    <w:p w14:paraId="2FF929CA" w14:textId="77777777" w:rsidR="000007EB" w:rsidRDefault="000007EB" w:rsidP="000007EB">
      <w:pPr>
        <w:pStyle w:val="a4"/>
        <w:tabs>
          <w:tab w:val="left" w:pos="0"/>
        </w:tabs>
        <w:ind w:firstLine="480"/>
      </w:pPr>
      <w:r w:rsidRPr="00EA54A1">
        <w:rPr>
          <w:rFonts w:hint="eastAsia"/>
        </w:rPr>
        <w:t>实现事业单位人才资源统计报表（人社部制定）的统计和导出</w:t>
      </w:r>
      <w:r w:rsidRPr="00EA54A1">
        <w:rPr>
          <w:rFonts w:hint="eastAsia"/>
        </w:rPr>
        <w:t>excel</w:t>
      </w:r>
      <w:r w:rsidRPr="00EA54A1">
        <w:rPr>
          <w:rFonts w:hint="eastAsia"/>
        </w:rPr>
        <w:t>。</w:t>
      </w:r>
    </w:p>
    <w:p w14:paraId="04C4EDAC" w14:textId="77777777" w:rsidR="000007EB" w:rsidRPr="004D59F6" w:rsidRDefault="004D59F6" w:rsidP="000007EB">
      <w:pPr>
        <w:pStyle w:val="a4"/>
        <w:tabs>
          <w:tab w:val="left" w:pos="0"/>
        </w:tabs>
        <w:ind w:firstLine="480"/>
      </w:pPr>
      <w:r w:rsidRPr="004D59F6">
        <w:rPr>
          <w:rFonts w:hint="eastAsia"/>
        </w:rPr>
        <w:t>实现事业单位职工人数和工资情况统计报表（人社部制定）的统计和导出</w:t>
      </w:r>
      <w:r w:rsidRPr="004D59F6">
        <w:rPr>
          <w:rFonts w:hint="eastAsia"/>
        </w:rPr>
        <w:t>excel</w:t>
      </w:r>
      <w:r w:rsidRPr="004D59F6">
        <w:rPr>
          <w:rFonts w:hint="eastAsia"/>
        </w:rPr>
        <w:t>。</w:t>
      </w:r>
    </w:p>
    <w:p w14:paraId="11DE974F" w14:textId="77777777" w:rsidR="001E6AE8" w:rsidRDefault="001E6AE8" w:rsidP="00E7205F">
      <w:pPr>
        <w:pStyle w:val="42"/>
      </w:pPr>
      <w:r>
        <w:rPr>
          <w:rFonts w:hint="eastAsia"/>
        </w:rPr>
        <w:t>高基报表上报</w:t>
      </w:r>
    </w:p>
    <w:p w14:paraId="235F718A" w14:textId="77777777" w:rsidR="004D59F6" w:rsidRPr="004D59F6" w:rsidRDefault="004D59F6" w:rsidP="00183DDA">
      <w:pPr>
        <w:pStyle w:val="a4"/>
        <w:tabs>
          <w:tab w:val="left" w:pos="0"/>
        </w:tabs>
        <w:ind w:firstLine="480"/>
      </w:pPr>
      <w:r w:rsidRPr="004D59F6">
        <w:rPr>
          <w:rFonts w:hint="eastAsia"/>
        </w:rPr>
        <w:t>实现高校基础报表（教育部制定）的统计和导出</w:t>
      </w:r>
      <w:r w:rsidRPr="004D59F6">
        <w:rPr>
          <w:rFonts w:hint="eastAsia"/>
        </w:rPr>
        <w:t>excel</w:t>
      </w:r>
      <w:r w:rsidRPr="004D59F6">
        <w:rPr>
          <w:rFonts w:hint="eastAsia"/>
        </w:rPr>
        <w:t>。</w:t>
      </w:r>
    </w:p>
    <w:p w14:paraId="1F938BAF" w14:textId="77777777" w:rsidR="001E6AE8" w:rsidRDefault="001E6AE8" w:rsidP="00E7205F">
      <w:pPr>
        <w:pStyle w:val="42"/>
      </w:pPr>
      <w:r>
        <w:rPr>
          <w:rFonts w:hint="eastAsia"/>
        </w:rPr>
        <w:t>人力资源统计分析</w:t>
      </w:r>
    </w:p>
    <w:p w14:paraId="7A627629" w14:textId="77777777" w:rsidR="001E6AE8" w:rsidRPr="001E6AE8" w:rsidRDefault="004D59F6" w:rsidP="00183DDA">
      <w:pPr>
        <w:pStyle w:val="a4"/>
        <w:tabs>
          <w:tab w:val="left" w:pos="0"/>
        </w:tabs>
        <w:ind w:firstLine="480"/>
        <w:rPr>
          <w:kern w:val="0"/>
        </w:rPr>
      </w:pPr>
      <w:r w:rsidRPr="004D59F6">
        <w:rPr>
          <w:rFonts w:hint="eastAsia"/>
          <w:kern w:val="0"/>
        </w:rPr>
        <w:t>提供各类面向管理者的人力资源统计功能，提供如下统计模型：各部门职工分析统计表、各部门</w:t>
      </w:r>
      <w:r w:rsidR="003D3032">
        <w:rPr>
          <w:rFonts w:hint="eastAsia"/>
          <w:kern w:val="0"/>
        </w:rPr>
        <w:t>专任教师分析统计表、各岗位薪级工资人数分析统计表、各岗位人员</w:t>
      </w:r>
      <w:r w:rsidRPr="004D59F6">
        <w:rPr>
          <w:rFonts w:hint="eastAsia"/>
          <w:kern w:val="0"/>
        </w:rPr>
        <w:t>分析统计表、</w:t>
      </w:r>
      <w:r w:rsidR="003D3032">
        <w:rPr>
          <w:rFonts w:hint="eastAsia"/>
          <w:kern w:val="0"/>
        </w:rPr>
        <w:t>教职工人员分布情况分析、教职工学历</w:t>
      </w:r>
      <w:r w:rsidRPr="004D59F6">
        <w:rPr>
          <w:rFonts w:hint="eastAsia"/>
          <w:kern w:val="0"/>
        </w:rPr>
        <w:t>情况分析</w:t>
      </w:r>
      <w:r w:rsidR="003D3032">
        <w:rPr>
          <w:rFonts w:hint="eastAsia"/>
          <w:kern w:val="0"/>
        </w:rPr>
        <w:t>、教职工</w:t>
      </w:r>
      <w:r w:rsidR="003D3032">
        <w:rPr>
          <w:rFonts w:hint="eastAsia"/>
          <w:kern w:val="0"/>
        </w:rPr>
        <w:lastRenderedPageBreak/>
        <w:t>政治面貌</w:t>
      </w:r>
      <w:r w:rsidR="003D3032" w:rsidRPr="004D59F6">
        <w:rPr>
          <w:rFonts w:hint="eastAsia"/>
          <w:kern w:val="0"/>
        </w:rPr>
        <w:t>分析</w:t>
      </w:r>
      <w:r w:rsidRPr="004D59F6">
        <w:rPr>
          <w:rFonts w:hint="eastAsia"/>
          <w:kern w:val="0"/>
        </w:rPr>
        <w:t>、教</w:t>
      </w:r>
      <w:r w:rsidR="003D3032">
        <w:rPr>
          <w:rFonts w:hint="eastAsia"/>
          <w:kern w:val="0"/>
        </w:rPr>
        <w:t>职工籍贯分布</w:t>
      </w:r>
      <w:r w:rsidRPr="004D59F6">
        <w:rPr>
          <w:rFonts w:hint="eastAsia"/>
          <w:kern w:val="0"/>
        </w:rPr>
        <w:t>分析、教</w:t>
      </w:r>
      <w:r w:rsidR="003D3032">
        <w:rPr>
          <w:rFonts w:hint="eastAsia"/>
          <w:kern w:val="0"/>
        </w:rPr>
        <w:t>职工职务分布</w:t>
      </w:r>
      <w:r w:rsidRPr="004D59F6">
        <w:rPr>
          <w:rFonts w:hint="eastAsia"/>
          <w:kern w:val="0"/>
        </w:rPr>
        <w:t>分析、</w:t>
      </w:r>
      <w:r w:rsidR="003D3032">
        <w:rPr>
          <w:rFonts w:hint="eastAsia"/>
          <w:kern w:val="0"/>
        </w:rPr>
        <w:t>行政人员统计分析</w:t>
      </w:r>
      <w:r w:rsidRPr="004D59F6">
        <w:rPr>
          <w:rFonts w:hint="eastAsia"/>
          <w:kern w:val="0"/>
        </w:rPr>
        <w:t>。</w:t>
      </w:r>
    </w:p>
    <w:p w14:paraId="6DFBFD05" w14:textId="51929B0F" w:rsidR="006C6B13" w:rsidRDefault="00C812D5">
      <w:pPr>
        <w:pStyle w:val="42"/>
      </w:pPr>
      <w:r>
        <w:rPr>
          <w:rFonts w:hint="eastAsia"/>
        </w:rPr>
        <w:t>★</w:t>
      </w:r>
      <w:r w:rsidR="006C6B13">
        <w:rPr>
          <w:rFonts w:hint="eastAsia"/>
        </w:rPr>
        <w:t>技术</w:t>
      </w:r>
      <w:r w:rsidR="006C6B13">
        <w:t>要求</w:t>
      </w:r>
    </w:p>
    <w:p w14:paraId="22708164" w14:textId="18F68FD8" w:rsidR="006C6B13" w:rsidRPr="006C6B13" w:rsidRDefault="006C6B13" w:rsidP="001F2841">
      <w:pPr>
        <w:pStyle w:val="a4"/>
        <w:ind w:firstLine="480"/>
      </w:pPr>
      <w:r>
        <w:rPr>
          <w:rFonts w:hint="eastAsia"/>
        </w:rPr>
        <w:t>所有上报</w:t>
      </w:r>
      <w:r>
        <w:t>统计报表，</w:t>
      </w:r>
      <w:r>
        <w:rPr>
          <w:rFonts w:hint="eastAsia"/>
        </w:rPr>
        <w:t>可以</w:t>
      </w:r>
      <w:r>
        <w:t>根据归档时间点进行</w:t>
      </w:r>
      <w:r>
        <w:rPr>
          <w:rFonts w:hint="eastAsia"/>
        </w:rPr>
        <w:t>调整</w:t>
      </w:r>
      <w:r>
        <w:t>输出。</w:t>
      </w:r>
    </w:p>
    <w:p w14:paraId="2E5C0EF0" w14:textId="77777777" w:rsidR="00D92EEC" w:rsidRDefault="008E7AAA" w:rsidP="00183DDA">
      <w:pPr>
        <w:pStyle w:val="31"/>
        <w:tabs>
          <w:tab w:val="left" w:pos="0"/>
        </w:tabs>
        <w:ind w:left="0" w:firstLine="426"/>
      </w:pPr>
      <w:r w:rsidRPr="008E7AAA">
        <w:rPr>
          <w:rFonts w:hint="eastAsia"/>
        </w:rPr>
        <w:t>考核管理系统</w:t>
      </w:r>
    </w:p>
    <w:p w14:paraId="1CB5D366" w14:textId="77777777" w:rsidR="007975E4" w:rsidRDefault="007975E4" w:rsidP="00E7205F">
      <w:pPr>
        <w:pStyle w:val="42"/>
      </w:pPr>
      <w:r>
        <w:rPr>
          <w:rFonts w:hint="eastAsia"/>
        </w:rPr>
        <w:t>年度考核（基础版）</w:t>
      </w:r>
    </w:p>
    <w:p w14:paraId="067BAB1A" w14:textId="77777777" w:rsidR="007975E4" w:rsidRDefault="007975E4" w:rsidP="00183DDA">
      <w:pPr>
        <w:pStyle w:val="a4"/>
        <w:numPr>
          <w:ilvl w:val="0"/>
          <w:numId w:val="52"/>
        </w:numPr>
        <w:tabs>
          <w:tab w:val="left" w:pos="0"/>
        </w:tabs>
        <w:ind w:left="0" w:firstLineChars="0" w:firstLine="426"/>
      </w:pPr>
      <w:r w:rsidRPr="007975E4">
        <w:rPr>
          <w:rFonts w:hint="eastAsia"/>
        </w:rPr>
        <w:t>考核方案管理</w:t>
      </w:r>
    </w:p>
    <w:p w14:paraId="515FBD04" w14:textId="77777777" w:rsidR="007975E4" w:rsidRDefault="007975E4" w:rsidP="00183DDA">
      <w:pPr>
        <w:pStyle w:val="a4"/>
        <w:tabs>
          <w:tab w:val="left" w:pos="0"/>
        </w:tabs>
        <w:ind w:firstLineChars="0" w:firstLine="426"/>
      </w:pPr>
      <w:r w:rsidRPr="007975E4">
        <w:rPr>
          <w:rFonts w:hint="eastAsia"/>
        </w:rPr>
        <w:t>管理每个批次各个系列考核</w:t>
      </w:r>
      <w:r>
        <w:rPr>
          <w:rFonts w:hint="eastAsia"/>
        </w:rPr>
        <w:t>的显示名称、申报内容、权限等信息。</w:t>
      </w:r>
    </w:p>
    <w:p w14:paraId="60E3219C" w14:textId="77777777" w:rsidR="007975E4" w:rsidRDefault="007975E4" w:rsidP="00183DDA">
      <w:pPr>
        <w:pStyle w:val="a4"/>
        <w:numPr>
          <w:ilvl w:val="0"/>
          <w:numId w:val="52"/>
        </w:numPr>
        <w:tabs>
          <w:tab w:val="left" w:pos="0"/>
        </w:tabs>
        <w:ind w:left="0" w:firstLineChars="0" w:firstLine="426"/>
      </w:pPr>
      <w:r w:rsidRPr="007975E4">
        <w:rPr>
          <w:rFonts w:hint="eastAsia"/>
        </w:rPr>
        <w:t>考核计划管理</w:t>
      </w:r>
    </w:p>
    <w:p w14:paraId="048D51BD" w14:textId="77777777" w:rsidR="007975E4" w:rsidRDefault="007975E4" w:rsidP="00183DDA">
      <w:pPr>
        <w:pStyle w:val="a4"/>
        <w:tabs>
          <w:tab w:val="left" w:pos="0"/>
        </w:tabs>
        <w:ind w:firstLineChars="0" w:firstLine="426"/>
      </w:pPr>
      <w:r>
        <w:rPr>
          <w:rFonts w:hint="eastAsia"/>
        </w:rPr>
        <w:t>管理提示信息、填报有效时间段。</w:t>
      </w:r>
    </w:p>
    <w:p w14:paraId="3C858100" w14:textId="77777777" w:rsidR="007975E4" w:rsidRDefault="007975E4" w:rsidP="00183DDA">
      <w:pPr>
        <w:pStyle w:val="a4"/>
        <w:numPr>
          <w:ilvl w:val="0"/>
          <w:numId w:val="52"/>
        </w:numPr>
        <w:tabs>
          <w:tab w:val="left" w:pos="0"/>
        </w:tabs>
        <w:ind w:left="0" w:firstLineChars="0" w:firstLine="426"/>
      </w:pPr>
      <w:r w:rsidRPr="007975E4">
        <w:rPr>
          <w:rFonts w:hint="eastAsia"/>
        </w:rPr>
        <w:t>参加考核人管理</w:t>
      </w:r>
    </w:p>
    <w:p w14:paraId="68B29F76" w14:textId="77777777" w:rsidR="007975E4" w:rsidRDefault="007975E4" w:rsidP="00183DDA">
      <w:pPr>
        <w:pStyle w:val="a4"/>
        <w:tabs>
          <w:tab w:val="left" w:pos="0"/>
        </w:tabs>
        <w:ind w:firstLineChars="0" w:firstLine="426"/>
      </w:pPr>
      <w:r>
        <w:rPr>
          <w:rFonts w:hint="eastAsia"/>
        </w:rPr>
        <w:t>可以管理各单位参加考核人员，参加何类别的考核。</w:t>
      </w:r>
    </w:p>
    <w:p w14:paraId="279C5021" w14:textId="33538033" w:rsidR="007975E4" w:rsidRDefault="00C812D5" w:rsidP="00183DDA">
      <w:pPr>
        <w:pStyle w:val="a4"/>
        <w:numPr>
          <w:ilvl w:val="0"/>
          <w:numId w:val="52"/>
        </w:numPr>
        <w:tabs>
          <w:tab w:val="left" w:pos="0"/>
        </w:tabs>
        <w:ind w:left="0" w:firstLineChars="0" w:firstLine="426"/>
      </w:pPr>
      <w:r>
        <w:rPr>
          <w:rFonts w:hint="eastAsia"/>
        </w:rPr>
        <w:t>★</w:t>
      </w:r>
      <w:r w:rsidR="007975E4" w:rsidRPr="007975E4">
        <w:rPr>
          <w:rFonts w:hint="eastAsia"/>
        </w:rPr>
        <w:t>单位优秀率管理</w:t>
      </w:r>
    </w:p>
    <w:p w14:paraId="32BAC8CC" w14:textId="77777777" w:rsidR="007975E4" w:rsidRDefault="007975E4" w:rsidP="00183DDA">
      <w:pPr>
        <w:pStyle w:val="a4"/>
        <w:tabs>
          <w:tab w:val="left" w:pos="0"/>
        </w:tabs>
        <w:ind w:firstLineChars="0" w:firstLine="426"/>
      </w:pPr>
      <w:r>
        <w:rPr>
          <w:rFonts w:hint="eastAsia"/>
        </w:rPr>
        <w:t>可以管理各考核单位考核优秀率，并灵活调整各单位优秀人数。</w:t>
      </w:r>
    </w:p>
    <w:p w14:paraId="42B60689" w14:textId="77777777" w:rsidR="007975E4" w:rsidRDefault="007975E4" w:rsidP="00183DDA">
      <w:pPr>
        <w:pStyle w:val="a4"/>
        <w:numPr>
          <w:ilvl w:val="0"/>
          <w:numId w:val="52"/>
        </w:numPr>
        <w:tabs>
          <w:tab w:val="left" w:pos="0"/>
        </w:tabs>
        <w:ind w:left="0" w:firstLineChars="0" w:firstLine="426"/>
      </w:pPr>
      <w:commentRangeStart w:id="2"/>
      <w:r w:rsidRPr="007975E4">
        <w:rPr>
          <w:rFonts w:hint="eastAsia"/>
        </w:rPr>
        <w:t>个人考核填报</w:t>
      </w:r>
      <w:commentRangeEnd w:id="2"/>
      <w:r w:rsidR="00F95887">
        <w:rPr>
          <w:rStyle w:val="affe"/>
          <w:rFonts w:cs="Times New Roman"/>
        </w:rPr>
        <w:commentReference w:id="2"/>
      </w:r>
    </w:p>
    <w:p w14:paraId="2995933D" w14:textId="3FEE61E6" w:rsidR="007975E4" w:rsidRDefault="007975E4" w:rsidP="00BF5552">
      <w:pPr>
        <w:pStyle w:val="a4"/>
        <w:tabs>
          <w:tab w:val="left" w:pos="0"/>
        </w:tabs>
        <w:ind w:left="426" w:firstLineChars="0" w:firstLine="0"/>
      </w:pPr>
      <w:r w:rsidRPr="007975E4">
        <w:rPr>
          <w:rFonts w:hint="eastAsia"/>
        </w:rPr>
        <w:t>教职工可以网上进行考核填报工作。网上填写申报需要的信息。预览下载打印所填写的申报表。历年申请查看管理</w:t>
      </w:r>
    </w:p>
    <w:p w14:paraId="6A3E630C" w14:textId="77777777" w:rsidR="007975E4" w:rsidRDefault="007975E4" w:rsidP="00183DDA">
      <w:pPr>
        <w:pStyle w:val="a4"/>
        <w:tabs>
          <w:tab w:val="left" w:pos="0"/>
        </w:tabs>
        <w:ind w:firstLineChars="0" w:firstLine="426"/>
      </w:pPr>
      <w:r w:rsidRPr="007975E4">
        <w:rPr>
          <w:rFonts w:hint="eastAsia"/>
        </w:rPr>
        <w:t>教职工可以方便查阅历年考核情况。</w:t>
      </w:r>
    </w:p>
    <w:p w14:paraId="766AC608" w14:textId="77777777" w:rsidR="007975E4" w:rsidRDefault="007975E4" w:rsidP="00183DDA">
      <w:pPr>
        <w:pStyle w:val="a4"/>
        <w:numPr>
          <w:ilvl w:val="0"/>
          <w:numId w:val="52"/>
        </w:numPr>
        <w:tabs>
          <w:tab w:val="left" w:pos="0"/>
        </w:tabs>
        <w:ind w:left="0" w:firstLineChars="0" w:firstLine="426"/>
      </w:pPr>
      <w:r w:rsidRPr="007975E4">
        <w:rPr>
          <w:rFonts w:hint="eastAsia"/>
        </w:rPr>
        <w:t>用人单位考核评定</w:t>
      </w:r>
    </w:p>
    <w:p w14:paraId="793C18B7" w14:textId="77777777" w:rsidR="007975E4" w:rsidRDefault="007975E4" w:rsidP="00183DDA">
      <w:pPr>
        <w:pStyle w:val="a4"/>
        <w:tabs>
          <w:tab w:val="left" w:pos="0"/>
        </w:tabs>
        <w:ind w:firstLine="480"/>
      </w:pPr>
      <w:r w:rsidRPr="007975E4">
        <w:rPr>
          <w:rFonts w:hint="eastAsia"/>
        </w:rPr>
        <w:t>网上审核其管理范围人员的申报信息；可以监控本学院部处下人员的填报审核过程；可以下载打印本学院部处下人员的申报表；可以对审核过的信息进行上报，上报时需要按照优秀率的设定进行上报，超出限定系统会给出提示。</w:t>
      </w:r>
    </w:p>
    <w:p w14:paraId="118D0F68" w14:textId="77777777" w:rsidR="007975E4" w:rsidRDefault="007975E4" w:rsidP="00183DDA">
      <w:pPr>
        <w:pStyle w:val="a4"/>
        <w:numPr>
          <w:ilvl w:val="0"/>
          <w:numId w:val="52"/>
        </w:numPr>
        <w:tabs>
          <w:tab w:val="left" w:pos="0"/>
        </w:tabs>
        <w:ind w:left="0" w:firstLineChars="0" w:firstLine="426"/>
      </w:pPr>
      <w:r w:rsidRPr="007975E4">
        <w:rPr>
          <w:rFonts w:hint="eastAsia"/>
        </w:rPr>
        <w:t>人事处审核汇总</w:t>
      </w:r>
    </w:p>
    <w:p w14:paraId="6B94C40C" w14:textId="77777777" w:rsidR="007975E4" w:rsidRDefault="007975E4" w:rsidP="00183DDA">
      <w:pPr>
        <w:pStyle w:val="a4"/>
        <w:tabs>
          <w:tab w:val="left" w:pos="0"/>
        </w:tabs>
        <w:ind w:firstLine="480"/>
      </w:pPr>
      <w:r w:rsidRPr="007975E4">
        <w:rPr>
          <w:rFonts w:hint="eastAsia"/>
        </w:rPr>
        <w:t>可以网上审核全校范围人员的申报信息；确认最终考核结果为优秀、合格、基本合格、不合格等档次。可以监控全校教职工的填报审核过程；可以下载打印全校教职工的申报表。</w:t>
      </w:r>
    </w:p>
    <w:p w14:paraId="4531F433" w14:textId="77777777" w:rsidR="007975E4" w:rsidRDefault="007975E4" w:rsidP="00183DDA">
      <w:pPr>
        <w:pStyle w:val="a4"/>
        <w:numPr>
          <w:ilvl w:val="0"/>
          <w:numId w:val="52"/>
        </w:numPr>
        <w:tabs>
          <w:tab w:val="left" w:pos="0"/>
        </w:tabs>
        <w:ind w:left="0" w:firstLineChars="0" w:firstLine="426"/>
      </w:pPr>
      <w:r w:rsidRPr="007975E4">
        <w:rPr>
          <w:rFonts w:hint="eastAsia"/>
        </w:rPr>
        <w:t>人事处监控管理</w:t>
      </w:r>
    </w:p>
    <w:p w14:paraId="28721B7A" w14:textId="77777777" w:rsidR="007975E4" w:rsidRDefault="007975E4" w:rsidP="00183DDA">
      <w:pPr>
        <w:pStyle w:val="a4"/>
        <w:tabs>
          <w:tab w:val="left" w:pos="0"/>
        </w:tabs>
        <w:ind w:firstLine="480"/>
      </w:pPr>
      <w:r w:rsidRPr="007975E4">
        <w:rPr>
          <w:rFonts w:hint="eastAsia"/>
        </w:rPr>
        <w:t>提供申报过程的监控功能；便于学院和人事处对各种申报过程进行监控和管</w:t>
      </w:r>
      <w:r w:rsidRPr="007975E4">
        <w:rPr>
          <w:rFonts w:hint="eastAsia"/>
        </w:rPr>
        <w:lastRenderedPageBreak/>
        <w:t>理。</w:t>
      </w:r>
    </w:p>
    <w:p w14:paraId="3C94CDB8" w14:textId="77777777" w:rsidR="007975E4" w:rsidRDefault="007975E4" w:rsidP="00183DDA">
      <w:pPr>
        <w:pStyle w:val="a4"/>
        <w:numPr>
          <w:ilvl w:val="0"/>
          <w:numId w:val="52"/>
        </w:numPr>
        <w:tabs>
          <w:tab w:val="left" w:pos="0"/>
        </w:tabs>
        <w:ind w:left="0" w:firstLineChars="0" w:firstLine="426"/>
      </w:pPr>
      <w:r w:rsidRPr="007975E4">
        <w:rPr>
          <w:rFonts w:hint="eastAsia"/>
        </w:rPr>
        <w:t>数据查询分析</w:t>
      </w:r>
    </w:p>
    <w:p w14:paraId="33A4E0BD" w14:textId="77777777" w:rsidR="007975E4" w:rsidRPr="007975E4" w:rsidRDefault="007975E4" w:rsidP="00183DDA">
      <w:pPr>
        <w:pStyle w:val="a4"/>
        <w:tabs>
          <w:tab w:val="left" w:pos="0"/>
        </w:tabs>
        <w:ind w:firstLine="480"/>
      </w:pPr>
      <w:r w:rsidRPr="007975E4">
        <w:rPr>
          <w:rFonts w:hint="eastAsia"/>
        </w:rPr>
        <w:t>提供对考核信息的查询功能；对院系、对人事处分别查询各自管理范围内教职工申报情况；便于对考核整体情况进行分析管理。</w:t>
      </w:r>
    </w:p>
    <w:p w14:paraId="574E84C8" w14:textId="77777777" w:rsidR="007975E4" w:rsidRPr="00BF5552" w:rsidRDefault="007975E4" w:rsidP="00E7205F">
      <w:pPr>
        <w:pStyle w:val="42"/>
        <w:rPr>
          <w:color w:val="FF0000"/>
        </w:rPr>
      </w:pPr>
      <w:r w:rsidRPr="00BF5552">
        <w:rPr>
          <w:rFonts w:hint="eastAsia"/>
          <w:color w:val="FF0000"/>
        </w:rPr>
        <w:t>年度考核（</w:t>
      </w:r>
      <w:r w:rsidRPr="00BF5552">
        <w:rPr>
          <w:color w:val="FF0000"/>
        </w:rPr>
        <w:t>360</w:t>
      </w:r>
      <w:r w:rsidRPr="00BF5552">
        <w:rPr>
          <w:rFonts w:hint="eastAsia"/>
          <w:color w:val="FF0000"/>
        </w:rPr>
        <w:t>考评版）</w:t>
      </w:r>
    </w:p>
    <w:p w14:paraId="7A48C97D"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考评方案管理</w:t>
      </w:r>
    </w:p>
    <w:p w14:paraId="5566C2A2"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管理各系列考评的显示名称，权限，考评内容等信息。</w:t>
      </w:r>
    </w:p>
    <w:p w14:paraId="6245B55D"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通用指标设置</w:t>
      </w:r>
    </w:p>
    <w:p w14:paraId="274B9BEF"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管理考评系统中通用的考评人的打分或投票的指标项，例如：德能勤绩廉。</w:t>
      </w:r>
    </w:p>
    <w:p w14:paraId="1AA9EFED"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考评维度设置</w:t>
      </w:r>
    </w:p>
    <w:p w14:paraId="0466113F"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可以设置被考评的方向，例如：群众，领导，服务对象。</w:t>
      </w:r>
    </w:p>
    <w:p w14:paraId="5AB04F90"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维度指标设置</w:t>
      </w:r>
    </w:p>
    <w:p w14:paraId="38E93190"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可以根据学校每年特殊的指标进行修改，以适应新的考评方法。</w:t>
      </w:r>
    </w:p>
    <w:p w14:paraId="651F2A84"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考评计划管理</w:t>
      </w:r>
    </w:p>
    <w:p w14:paraId="77AEF58C"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可以设置考评计划的开始时间、结束时间。</w:t>
      </w:r>
    </w:p>
    <w:p w14:paraId="0E0EF5C5"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考评组设置</w:t>
      </w:r>
    </w:p>
    <w:p w14:paraId="6EF74E6C"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可以设置考评人分组情况，以及各组中的考评人。</w:t>
      </w:r>
    </w:p>
    <w:p w14:paraId="2088667E"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被考评人管理</w:t>
      </w:r>
    </w:p>
    <w:p w14:paraId="2BD0C0EC" w14:textId="77777777" w:rsidR="00552762" w:rsidRPr="00F95887" w:rsidRDefault="00552762" w:rsidP="00183DDA">
      <w:pPr>
        <w:pStyle w:val="a4"/>
        <w:tabs>
          <w:tab w:val="left" w:pos="0"/>
        </w:tabs>
        <w:ind w:firstLine="480"/>
        <w:rPr>
          <w:color w:val="FF0000"/>
        </w:rPr>
      </w:pPr>
      <w:r w:rsidRPr="00F95887">
        <w:rPr>
          <w:rFonts w:hint="eastAsia"/>
          <w:color w:val="FF0000"/>
        </w:rPr>
        <w:t>可以从年度考核</w:t>
      </w:r>
      <w:r w:rsidRPr="00F95887">
        <w:rPr>
          <w:rFonts w:hint="eastAsia"/>
          <w:color w:val="FF0000"/>
        </w:rPr>
        <w:t>-</w:t>
      </w:r>
      <w:r w:rsidRPr="00F95887">
        <w:rPr>
          <w:rFonts w:hint="eastAsia"/>
          <w:color w:val="FF0000"/>
        </w:rPr>
        <w:t>基础版</w:t>
      </w:r>
      <w:r w:rsidRPr="00F95887">
        <w:rPr>
          <w:rFonts w:hint="eastAsia"/>
          <w:color w:val="FF0000"/>
        </w:rPr>
        <w:t xml:space="preserve"> </w:t>
      </w:r>
      <w:r w:rsidRPr="00F95887">
        <w:rPr>
          <w:rFonts w:hint="eastAsia"/>
          <w:color w:val="FF0000"/>
        </w:rPr>
        <w:t>中抽取参加的考核人信息，也可以独立于系统维护被考评人信息。</w:t>
      </w:r>
    </w:p>
    <w:p w14:paraId="0285ECB6"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考评人考评</w:t>
      </w:r>
    </w:p>
    <w:p w14:paraId="66D6C6D3"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考评人按照学校考评办法对被考评人进行打分或者投票。</w:t>
      </w:r>
    </w:p>
    <w:p w14:paraId="58967C26"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考评结果汇总</w:t>
      </w:r>
    </w:p>
    <w:p w14:paraId="20259313"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根据各个维度的权重比、各个指标的分数比重计算被考评人的汇总分。</w:t>
      </w:r>
    </w:p>
    <w:p w14:paraId="5C880E80"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考评监控</w:t>
      </w:r>
    </w:p>
    <w:p w14:paraId="6AA13318"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提供考评过程的监控功能；便于人事处对考评过程进行监控和管理。</w:t>
      </w:r>
    </w:p>
    <w:p w14:paraId="4531FD74" w14:textId="77777777" w:rsidR="00552762" w:rsidRPr="00F95887" w:rsidRDefault="00552762" w:rsidP="00183DDA">
      <w:pPr>
        <w:pStyle w:val="a4"/>
        <w:numPr>
          <w:ilvl w:val="0"/>
          <w:numId w:val="53"/>
        </w:numPr>
        <w:tabs>
          <w:tab w:val="left" w:pos="0"/>
        </w:tabs>
        <w:ind w:left="0" w:firstLineChars="0" w:firstLine="426"/>
        <w:rPr>
          <w:color w:val="FF0000"/>
        </w:rPr>
      </w:pPr>
      <w:r w:rsidRPr="00F95887">
        <w:rPr>
          <w:rFonts w:hint="eastAsia"/>
          <w:color w:val="FF0000"/>
        </w:rPr>
        <w:t>数据查询分析</w:t>
      </w:r>
    </w:p>
    <w:p w14:paraId="29D52DE6"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根据学校要求，打印各类考评汇总表和考评明细表。</w:t>
      </w:r>
    </w:p>
    <w:p w14:paraId="724E9377" w14:textId="77777777" w:rsidR="00552762" w:rsidRPr="00BF5552" w:rsidRDefault="00552762" w:rsidP="00E7205F">
      <w:pPr>
        <w:pStyle w:val="42"/>
        <w:rPr>
          <w:color w:val="FF0000"/>
        </w:rPr>
      </w:pPr>
      <w:commentRangeStart w:id="3"/>
      <w:r w:rsidRPr="00BF5552">
        <w:rPr>
          <w:rFonts w:hint="eastAsia"/>
          <w:color w:val="FF0000"/>
        </w:rPr>
        <w:lastRenderedPageBreak/>
        <w:t>年度考核（绩效考核版）</w:t>
      </w:r>
      <w:commentRangeEnd w:id="3"/>
      <w:r w:rsidR="001F2841" w:rsidRPr="00BF5552">
        <w:rPr>
          <w:rStyle w:val="affe"/>
          <w:rFonts w:ascii="Times New Roman" w:hAnsi="Times New Roman"/>
          <w:b w:val="0"/>
          <w:bCs w:val="0"/>
          <w:color w:val="FF0000"/>
        </w:rPr>
        <w:commentReference w:id="3"/>
      </w:r>
    </w:p>
    <w:p w14:paraId="4B7C1DF0" w14:textId="77777777" w:rsidR="00552762" w:rsidRPr="00F95887" w:rsidRDefault="00552762" w:rsidP="00183DDA">
      <w:pPr>
        <w:pStyle w:val="a4"/>
        <w:numPr>
          <w:ilvl w:val="0"/>
          <w:numId w:val="54"/>
        </w:numPr>
        <w:tabs>
          <w:tab w:val="left" w:pos="0"/>
        </w:tabs>
        <w:ind w:left="0" w:firstLineChars="0" w:firstLine="426"/>
        <w:rPr>
          <w:color w:val="FF0000"/>
        </w:rPr>
      </w:pPr>
      <w:r w:rsidRPr="00F95887">
        <w:rPr>
          <w:rFonts w:hint="eastAsia"/>
          <w:color w:val="FF0000"/>
        </w:rPr>
        <w:t>绩效指标管理</w:t>
      </w:r>
    </w:p>
    <w:p w14:paraId="739554A1"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对申报数据进行指标分类管理。</w:t>
      </w:r>
    </w:p>
    <w:p w14:paraId="42DC9987" w14:textId="77777777" w:rsidR="00552762" w:rsidRPr="00F95887" w:rsidRDefault="00552762" w:rsidP="00183DDA">
      <w:pPr>
        <w:pStyle w:val="a4"/>
        <w:numPr>
          <w:ilvl w:val="0"/>
          <w:numId w:val="54"/>
        </w:numPr>
        <w:tabs>
          <w:tab w:val="left" w:pos="0"/>
        </w:tabs>
        <w:ind w:left="0" w:firstLineChars="0" w:firstLine="426"/>
        <w:rPr>
          <w:color w:val="FF0000"/>
        </w:rPr>
      </w:pPr>
      <w:r w:rsidRPr="00F95887">
        <w:rPr>
          <w:rFonts w:hint="eastAsia"/>
          <w:color w:val="FF0000"/>
        </w:rPr>
        <w:t>绩效指标规则</w:t>
      </w:r>
    </w:p>
    <w:p w14:paraId="23FA9F65" w14:textId="77777777" w:rsidR="00552762" w:rsidRPr="00F95887" w:rsidRDefault="00552762" w:rsidP="00183DDA">
      <w:pPr>
        <w:pStyle w:val="a4"/>
        <w:tabs>
          <w:tab w:val="left" w:pos="0"/>
        </w:tabs>
        <w:ind w:firstLine="480"/>
        <w:rPr>
          <w:color w:val="FF0000"/>
        </w:rPr>
      </w:pPr>
      <w:r w:rsidRPr="00F95887">
        <w:rPr>
          <w:rFonts w:hint="eastAsia"/>
          <w:color w:val="FF0000"/>
        </w:rPr>
        <w:t>可设置各类数据的指标计算规则；主要涉及科研（论文、著作、项目、成果、专利）教务（教材、教改项目、教学团队）、研究生数据等各业务数据的得分规则定制。</w:t>
      </w:r>
    </w:p>
    <w:p w14:paraId="60C1A6E1" w14:textId="77777777" w:rsidR="00552762" w:rsidRPr="00F95887" w:rsidRDefault="00552762" w:rsidP="00183DDA">
      <w:pPr>
        <w:pStyle w:val="a4"/>
        <w:numPr>
          <w:ilvl w:val="0"/>
          <w:numId w:val="54"/>
        </w:numPr>
        <w:tabs>
          <w:tab w:val="left" w:pos="0"/>
        </w:tabs>
        <w:ind w:left="0" w:firstLineChars="0" w:firstLine="426"/>
        <w:rPr>
          <w:color w:val="FF0000"/>
        </w:rPr>
      </w:pPr>
      <w:r w:rsidRPr="00F95887">
        <w:rPr>
          <w:rFonts w:hint="eastAsia"/>
          <w:color w:val="FF0000"/>
        </w:rPr>
        <w:t>绩效结果计算</w:t>
      </w:r>
    </w:p>
    <w:p w14:paraId="002BE0A1" w14:textId="77777777" w:rsidR="00552762" w:rsidRPr="00F95887" w:rsidRDefault="00552762" w:rsidP="00183DDA">
      <w:pPr>
        <w:pStyle w:val="a4"/>
        <w:tabs>
          <w:tab w:val="left" w:pos="0"/>
        </w:tabs>
        <w:ind w:firstLineChars="0" w:firstLine="426"/>
        <w:rPr>
          <w:color w:val="FF0000"/>
        </w:rPr>
      </w:pPr>
      <w:r w:rsidRPr="00F95887">
        <w:rPr>
          <w:rFonts w:hint="eastAsia"/>
          <w:color w:val="FF0000"/>
        </w:rPr>
        <w:t>根据绩效计算规则，对考核数据进行详细计算汇总</w:t>
      </w:r>
    </w:p>
    <w:p w14:paraId="2E5540A1" w14:textId="77777777" w:rsidR="00F95887" w:rsidRDefault="00F95887" w:rsidP="00E7205F">
      <w:pPr>
        <w:pStyle w:val="42"/>
      </w:pPr>
      <w:r>
        <w:rPr>
          <w:rFonts w:hint="eastAsia"/>
        </w:rPr>
        <w:t>聘期考核（基础版）</w:t>
      </w:r>
    </w:p>
    <w:p w14:paraId="179D268D" w14:textId="77777777" w:rsidR="00F95887" w:rsidRDefault="00F95887" w:rsidP="00183DDA">
      <w:pPr>
        <w:pStyle w:val="a4"/>
        <w:numPr>
          <w:ilvl w:val="0"/>
          <w:numId w:val="55"/>
        </w:numPr>
        <w:tabs>
          <w:tab w:val="left" w:pos="0"/>
        </w:tabs>
        <w:ind w:left="0" w:firstLineChars="0" w:firstLine="426"/>
      </w:pPr>
      <w:r w:rsidRPr="00F95887">
        <w:rPr>
          <w:rFonts w:hint="eastAsia"/>
        </w:rPr>
        <w:t>聘期考核方案管理</w:t>
      </w:r>
    </w:p>
    <w:p w14:paraId="02DCAAB8" w14:textId="77777777" w:rsidR="00F95887" w:rsidRDefault="00F95887" w:rsidP="00183DDA">
      <w:pPr>
        <w:pStyle w:val="a4"/>
        <w:tabs>
          <w:tab w:val="left" w:pos="0"/>
        </w:tabs>
        <w:ind w:firstLineChars="0" w:firstLine="426"/>
      </w:pPr>
      <w:r>
        <w:rPr>
          <w:rFonts w:hint="eastAsia"/>
        </w:rPr>
        <w:t>管理每个批次各个系列聘期考核的显示名称、申报内容、权限等信息。</w:t>
      </w:r>
    </w:p>
    <w:p w14:paraId="668E10DC" w14:textId="77777777" w:rsidR="00F95887" w:rsidRDefault="00F95887" w:rsidP="00183DDA">
      <w:pPr>
        <w:pStyle w:val="a4"/>
        <w:numPr>
          <w:ilvl w:val="0"/>
          <w:numId w:val="55"/>
        </w:numPr>
        <w:tabs>
          <w:tab w:val="left" w:pos="0"/>
        </w:tabs>
        <w:ind w:left="0" w:firstLineChars="0" w:firstLine="426"/>
      </w:pPr>
      <w:r w:rsidRPr="00F95887">
        <w:rPr>
          <w:rFonts w:hint="eastAsia"/>
        </w:rPr>
        <w:t>考核计划管理</w:t>
      </w:r>
    </w:p>
    <w:p w14:paraId="7329B4B8" w14:textId="77777777" w:rsidR="00F95887" w:rsidRDefault="00F95887" w:rsidP="00183DDA">
      <w:pPr>
        <w:pStyle w:val="a4"/>
        <w:tabs>
          <w:tab w:val="left" w:pos="0"/>
        </w:tabs>
        <w:ind w:firstLineChars="0" w:firstLine="426"/>
      </w:pPr>
      <w:r>
        <w:rPr>
          <w:rFonts w:hint="eastAsia"/>
        </w:rPr>
        <w:t>管理提示信息、填报有效时间段。</w:t>
      </w:r>
    </w:p>
    <w:p w14:paraId="2206DDCC" w14:textId="77777777" w:rsidR="00F95887" w:rsidRDefault="00F95887" w:rsidP="00183DDA">
      <w:pPr>
        <w:pStyle w:val="a4"/>
        <w:numPr>
          <w:ilvl w:val="0"/>
          <w:numId w:val="55"/>
        </w:numPr>
        <w:tabs>
          <w:tab w:val="left" w:pos="0"/>
        </w:tabs>
        <w:ind w:left="0" w:firstLineChars="0" w:firstLine="426"/>
      </w:pPr>
      <w:r w:rsidRPr="00F95887">
        <w:rPr>
          <w:rFonts w:hint="eastAsia"/>
        </w:rPr>
        <w:t>参加考核人管理</w:t>
      </w:r>
    </w:p>
    <w:p w14:paraId="7C77A4C3" w14:textId="77777777" w:rsidR="00F95887" w:rsidRDefault="00F95887" w:rsidP="00183DDA">
      <w:pPr>
        <w:pStyle w:val="a4"/>
        <w:tabs>
          <w:tab w:val="left" w:pos="0"/>
        </w:tabs>
        <w:ind w:firstLineChars="0" w:firstLine="426"/>
      </w:pPr>
      <w:r>
        <w:rPr>
          <w:rFonts w:hint="eastAsia"/>
        </w:rPr>
        <w:t>可以管理各单位参加考核人员，参加何类别的考核。</w:t>
      </w:r>
    </w:p>
    <w:p w14:paraId="14F8BBE3" w14:textId="77777777" w:rsidR="00F95887" w:rsidRDefault="00F95887" w:rsidP="00183DDA">
      <w:pPr>
        <w:pStyle w:val="a4"/>
        <w:numPr>
          <w:ilvl w:val="0"/>
          <w:numId w:val="55"/>
        </w:numPr>
        <w:tabs>
          <w:tab w:val="left" w:pos="0"/>
        </w:tabs>
        <w:ind w:left="0" w:firstLineChars="0" w:firstLine="426"/>
      </w:pPr>
      <w:commentRangeStart w:id="4"/>
      <w:r w:rsidRPr="00F95887">
        <w:rPr>
          <w:rFonts w:hint="eastAsia"/>
        </w:rPr>
        <w:t>个人考核填报</w:t>
      </w:r>
      <w:commentRangeEnd w:id="4"/>
      <w:r>
        <w:rPr>
          <w:rStyle w:val="affe"/>
          <w:rFonts w:cs="Times New Roman"/>
        </w:rPr>
        <w:commentReference w:id="4"/>
      </w:r>
    </w:p>
    <w:p w14:paraId="09CCB04B" w14:textId="372E9297" w:rsidR="00F95887" w:rsidRDefault="00F95887" w:rsidP="00BF5552">
      <w:pPr>
        <w:pStyle w:val="a4"/>
        <w:tabs>
          <w:tab w:val="left" w:pos="0"/>
        </w:tabs>
        <w:ind w:left="426" w:firstLineChars="0" w:firstLine="0"/>
      </w:pPr>
      <w:r w:rsidRPr="00F95887">
        <w:rPr>
          <w:rFonts w:hint="eastAsia"/>
        </w:rPr>
        <w:t>教职工可以网上进行考核填报工作。网上填写申报需要的信息。预览下载打印所填写的申报表。历年申请查看管理</w:t>
      </w:r>
    </w:p>
    <w:p w14:paraId="0C93EA2B" w14:textId="77777777" w:rsidR="00F95887" w:rsidRDefault="00F95887" w:rsidP="00183DDA">
      <w:pPr>
        <w:pStyle w:val="a4"/>
        <w:tabs>
          <w:tab w:val="left" w:pos="0"/>
        </w:tabs>
        <w:ind w:firstLineChars="0" w:firstLine="426"/>
      </w:pPr>
      <w:r w:rsidRPr="00F95887">
        <w:rPr>
          <w:rFonts w:hint="eastAsia"/>
        </w:rPr>
        <w:t>教职工可以方便查阅历年考核情况。</w:t>
      </w:r>
    </w:p>
    <w:p w14:paraId="218B1A96" w14:textId="77777777" w:rsidR="00F95887" w:rsidRDefault="00F95887" w:rsidP="00183DDA">
      <w:pPr>
        <w:pStyle w:val="a4"/>
        <w:numPr>
          <w:ilvl w:val="0"/>
          <w:numId w:val="55"/>
        </w:numPr>
        <w:tabs>
          <w:tab w:val="left" w:pos="0"/>
        </w:tabs>
        <w:ind w:left="0" w:firstLineChars="0" w:firstLine="426"/>
      </w:pPr>
      <w:r w:rsidRPr="00F95887">
        <w:rPr>
          <w:rFonts w:hint="eastAsia"/>
        </w:rPr>
        <w:t>用人单位考核评定</w:t>
      </w:r>
    </w:p>
    <w:p w14:paraId="7087B159" w14:textId="77777777" w:rsidR="00F95887" w:rsidRDefault="00F95887" w:rsidP="00183DDA">
      <w:pPr>
        <w:pStyle w:val="a4"/>
        <w:tabs>
          <w:tab w:val="left" w:pos="0"/>
        </w:tabs>
        <w:ind w:firstLine="480"/>
      </w:pPr>
      <w:r w:rsidRPr="00F95887">
        <w:rPr>
          <w:rFonts w:hint="eastAsia"/>
        </w:rPr>
        <w:t>网上审核其管理范围人员的申报信息；可以监控本学院部处下人员的填报审核过程；可以下载打印本学院部处下人员的申报表；可以对审核过的信息进行上报。</w:t>
      </w:r>
    </w:p>
    <w:p w14:paraId="20ABA0C4" w14:textId="77777777" w:rsidR="00F95887" w:rsidRDefault="00F95887" w:rsidP="00183DDA">
      <w:pPr>
        <w:pStyle w:val="a4"/>
        <w:numPr>
          <w:ilvl w:val="0"/>
          <w:numId w:val="55"/>
        </w:numPr>
        <w:tabs>
          <w:tab w:val="left" w:pos="0"/>
        </w:tabs>
        <w:ind w:left="0" w:firstLineChars="0" w:firstLine="426"/>
      </w:pPr>
      <w:r w:rsidRPr="00F95887">
        <w:rPr>
          <w:rFonts w:hint="eastAsia"/>
        </w:rPr>
        <w:t>人事处审核汇总</w:t>
      </w:r>
    </w:p>
    <w:p w14:paraId="73433560" w14:textId="77777777" w:rsidR="00F95887" w:rsidRDefault="00F95887" w:rsidP="00183DDA">
      <w:pPr>
        <w:pStyle w:val="a4"/>
        <w:tabs>
          <w:tab w:val="left" w:pos="0"/>
        </w:tabs>
        <w:ind w:firstLine="480"/>
      </w:pPr>
      <w:r w:rsidRPr="00F95887">
        <w:rPr>
          <w:rFonts w:hint="eastAsia"/>
        </w:rPr>
        <w:t>可以网上审核全校范围人员的申报信息；确认最终考核结果为优秀、合格、基本合格、不合格等档次。可以监控全校教职工的填报审核过程；可以下载打印全校教职工的申报表。</w:t>
      </w:r>
    </w:p>
    <w:p w14:paraId="74638A39" w14:textId="77777777" w:rsidR="00F95887" w:rsidRDefault="00F95887" w:rsidP="00183DDA">
      <w:pPr>
        <w:pStyle w:val="a4"/>
        <w:numPr>
          <w:ilvl w:val="0"/>
          <w:numId w:val="55"/>
        </w:numPr>
        <w:tabs>
          <w:tab w:val="left" w:pos="0"/>
        </w:tabs>
        <w:ind w:left="0" w:firstLineChars="0" w:firstLine="426"/>
      </w:pPr>
      <w:r w:rsidRPr="00F95887">
        <w:rPr>
          <w:rFonts w:hint="eastAsia"/>
        </w:rPr>
        <w:lastRenderedPageBreak/>
        <w:t>人事处监控管理</w:t>
      </w:r>
    </w:p>
    <w:p w14:paraId="29BAB1B5" w14:textId="77777777" w:rsidR="00F95887" w:rsidRDefault="00F95887" w:rsidP="00183DDA">
      <w:pPr>
        <w:pStyle w:val="a4"/>
        <w:tabs>
          <w:tab w:val="left" w:pos="0"/>
        </w:tabs>
        <w:ind w:firstLine="480"/>
      </w:pPr>
      <w:r w:rsidRPr="00F95887">
        <w:rPr>
          <w:rFonts w:hint="eastAsia"/>
        </w:rPr>
        <w:t>提供申报过程的监控功能；便于学院和人事处对各种申报过程进行监控和管理。</w:t>
      </w:r>
    </w:p>
    <w:p w14:paraId="7A40301C" w14:textId="77777777" w:rsidR="00F95887" w:rsidRDefault="00F95887" w:rsidP="00183DDA">
      <w:pPr>
        <w:pStyle w:val="a4"/>
        <w:numPr>
          <w:ilvl w:val="0"/>
          <w:numId w:val="55"/>
        </w:numPr>
        <w:tabs>
          <w:tab w:val="left" w:pos="0"/>
        </w:tabs>
        <w:ind w:left="0" w:firstLineChars="0" w:firstLine="426"/>
      </w:pPr>
      <w:r w:rsidRPr="00F95887">
        <w:rPr>
          <w:rFonts w:hint="eastAsia"/>
        </w:rPr>
        <w:t>数据查询分析</w:t>
      </w:r>
    </w:p>
    <w:p w14:paraId="0B82ADB1" w14:textId="77777777" w:rsidR="00F95887" w:rsidRPr="00F95887" w:rsidRDefault="00F95887" w:rsidP="00183DDA">
      <w:pPr>
        <w:pStyle w:val="a4"/>
        <w:tabs>
          <w:tab w:val="left" w:pos="0"/>
        </w:tabs>
        <w:ind w:firstLine="480"/>
      </w:pPr>
      <w:r w:rsidRPr="00F95887">
        <w:rPr>
          <w:rFonts w:hint="eastAsia"/>
        </w:rPr>
        <w:t>提供对考核信息的查询功能；对院系、对人事处分别查询各自管理范围内教职工申报情况；便于对考核整体情况进行分析管理。</w:t>
      </w:r>
    </w:p>
    <w:p w14:paraId="2F4E1B2B" w14:textId="77777777" w:rsidR="00F95887" w:rsidRPr="00BF5552" w:rsidRDefault="00F95887" w:rsidP="00E7205F">
      <w:pPr>
        <w:pStyle w:val="42"/>
        <w:rPr>
          <w:color w:val="FF0000"/>
        </w:rPr>
      </w:pPr>
      <w:r w:rsidRPr="00BF5552">
        <w:rPr>
          <w:rFonts w:hint="eastAsia"/>
          <w:color w:val="FF0000"/>
        </w:rPr>
        <w:t>聘期考核（</w:t>
      </w:r>
      <w:r w:rsidRPr="00BF5552">
        <w:rPr>
          <w:color w:val="FF0000"/>
        </w:rPr>
        <w:t>360</w:t>
      </w:r>
      <w:r w:rsidRPr="00BF5552">
        <w:rPr>
          <w:rFonts w:hint="eastAsia"/>
          <w:color w:val="FF0000"/>
        </w:rPr>
        <w:t>考评版）</w:t>
      </w:r>
    </w:p>
    <w:p w14:paraId="62751F7B"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考评方案管理</w:t>
      </w:r>
    </w:p>
    <w:p w14:paraId="424589E0"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管理各系列考评的显示名称，权限，考评内容等信息。</w:t>
      </w:r>
    </w:p>
    <w:p w14:paraId="00C72833"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通用指标设置</w:t>
      </w:r>
    </w:p>
    <w:p w14:paraId="735DED7D"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管理考评系统中通用的考评人的打分或投票的指标项，例如：德能勤绩廉。</w:t>
      </w:r>
    </w:p>
    <w:p w14:paraId="756CC0C1"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考评维度设置</w:t>
      </w:r>
    </w:p>
    <w:p w14:paraId="682BAA84"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可以设置被考评的方向，例如：群众，领导，服务对象。</w:t>
      </w:r>
    </w:p>
    <w:p w14:paraId="6E397446"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维度指标设置</w:t>
      </w:r>
    </w:p>
    <w:p w14:paraId="2D2E97F8"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可以根据学校每年特殊的指标进行修改，以适应新的考评方法。</w:t>
      </w:r>
    </w:p>
    <w:p w14:paraId="6F88C65B"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考评计划管理</w:t>
      </w:r>
    </w:p>
    <w:p w14:paraId="6D2E72EA"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可以设置考评计划的开始时间、结束时间。</w:t>
      </w:r>
    </w:p>
    <w:p w14:paraId="29FB5D8A"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考评组设置</w:t>
      </w:r>
    </w:p>
    <w:p w14:paraId="2B404B94"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可以设置考评人分组情况，以及各组中的考评人。</w:t>
      </w:r>
    </w:p>
    <w:p w14:paraId="5CA03B70"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被考评人管理</w:t>
      </w:r>
    </w:p>
    <w:p w14:paraId="0A152D41" w14:textId="77777777" w:rsidR="00F95887" w:rsidRPr="00F95887" w:rsidRDefault="00F95887" w:rsidP="00183DDA">
      <w:pPr>
        <w:pStyle w:val="a4"/>
        <w:tabs>
          <w:tab w:val="left" w:pos="0"/>
        </w:tabs>
        <w:ind w:firstLine="480"/>
        <w:rPr>
          <w:color w:val="FF0000"/>
        </w:rPr>
      </w:pPr>
      <w:r w:rsidRPr="00F95887">
        <w:rPr>
          <w:rFonts w:hint="eastAsia"/>
          <w:color w:val="FF0000"/>
        </w:rPr>
        <w:t>可以从聘期考核</w:t>
      </w:r>
      <w:r w:rsidRPr="00F95887">
        <w:rPr>
          <w:rFonts w:hint="eastAsia"/>
          <w:color w:val="FF0000"/>
        </w:rPr>
        <w:t>-</w:t>
      </w:r>
      <w:r w:rsidRPr="00F95887">
        <w:rPr>
          <w:rFonts w:hint="eastAsia"/>
          <w:color w:val="FF0000"/>
        </w:rPr>
        <w:t>基础版中抽取参加的考核人信息，也可以独立于系统维护被考评人信息。</w:t>
      </w:r>
    </w:p>
    <w:p w14:paraId="6975C9DD"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考评人考评</w:t>
      </w:r>
    </w:p>
    <w:p w14:paraId="66CE066A"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考评人按照学校考评办法对被考评人进行打分或者投票。</w:t>
      </w:r>
    </w:p>
    <w:p w14:paraId="08D8F644"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考评结果汇总</w:t>
      </w:r>
    </w:p>
    <w:p w14:paraId="066C3572"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根据各个维度的权重比、各个指标的分数比重计算被考评人的汇总分。</w:t>
      </w:r>
    </w:p>
    <w:p w14:paraId="004B065F"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t>考评监控</w:t>
      </w:r>
    </w:p>
    <w:p w14:paraId="59402794"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提供考评过程的监控功能；便于人事处对考评过程进行监控和管理。</w:t>
      </w:r>
    </w:p>
    <w:p w14:paraId="0D3B3408" w14:textId="77777777" w:rsidR="00F95887" w:rsidRPr="00F95887" w:rsidRDefault="00F95887" w:rsidP="00183DDA">
      <w:pPr>
        <w:pStyle w:val="a4"/>
        <w:numPr>
          <w:ilvl w:val="0"/>
          <w:numId w:val="56"/>
        </w:numPr>
        <w:tabs>
          <w:tab w:val="left" w:pos="0"/>
        </w:tabs>
        <w:ind w:left="0" w:firstLineChars="0" w:firstLine="426"/>
        <w:rPr>
          <w:color w:val="FF0000"/>
        </w:rPr>
      </w:pPr>
      <w:r w:rsidRPr="00F95887">
        <w:rPr>
          <w:rFonts w:hint="eastAsia"/>
          <w:color w:val="FF0000"/>
        </w:rPr>
        <w:lastRenderedPageBreak/>
        <w:t>数据查询分析</w:t>
      </w:r>
    </w:p>
    <w:p w14:paraId="3347E1E9"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根据学校要求，打印各类考评汇总表和考评明细表。</w:t>
      </w:r>
    </w:p>
    <w:p w14:paraId="67B27AAA" w14:textId="77777777" w:rsidR="00F95887" w:rsidRPr="00BF5552" w:rsidRDefault="00F95887" w:rsidP="00E7205F">
      <w:pPr>
        <w:pStyle w:val="42"/>
        <w:rPr>
          <w:color w:val="FF0000"/>
        </w:rPr>
      </w:pPr>
      <w:commentRangeStart w:id="5"/>
      <w:r w:rsidRPr="00BF5552">
        <w:rPr>
          <w:rFonts w:hint="eastAsia"/>
          <w:color w:val="FF0000"/>
        </w:rPr>
        <w:t>聘期考核（绩效考核版）</w:t>
      </w:r>
      <w:commentRangeEnd w:id="5"/>
      <w:r w:rsidRPr="00EE1556">
        <w:rPr>
          <w:rStyle w:val="affe"/>
          <w:rFonts w:ascii="Times New Roman" w:hAnsi="Times New Roman"/>
          <w:b w:val="0"/>
          <w:bCs w:val="0"/>
          <w:color w:val="FF0000"/>
        </w:rPr>
        <w:commentReference w:id="5"/>
      </w:r>
    </w:p>
    <w:p w14:paraId="4518AF7D" w14:textId="77777777" w:rsidR="00F95887" w:rsidRPr="00F95887" w:rsidRDefault="00F95887" w:rsidP="00183DDA">
      <w:pPr>
        <w:pStyle w:val="a4"/>
        <w:numPr>
          <w:ilvl w:val="0"/>
          <w:numId w:val="58"/>
        </w:numPr>
        <w:tabs>
          <w:tab w:val="left" w:pos="0"/>
        </w:tabs>
        <w:ind w:left="0" w:firstLineChars="0" w:firstLine="426"/>
        <w:rPr>
          <w:color w:val="FF0000"/>
        </w:rPr>
      </w:pPr>
      <w:r w:rsidRPr="00F95887">
        <w:rPr>
          <w:rFonts w:hint="eastAsia"/>
          <w:color w:val="FF0000"/>
        </w:rPr>
        <w:t>绩效指标管理</w:t>
      </w:r>
    </w:p>
    <w:p w14:paraId="5F111F2E"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对申报数据进行指标分类管理。</w:t>
      </w:r>
    </w:p>
    <w:p w14:paraId="2EE62092" w14:textId="77777777" w:rsidR="00F95887" w:rsidRPr="00F95887" w:rsidRDefault="00F95887" w:rsidP="00183DDA">
      <w:pPr>
        <w:pStyle w:val="a4"/>
        <w:numPr>
          <w:ilvl w:val="0"/>
          <w:numId w:val="58"/>
        </w:numPr>
        <w:tabs>
          <w:tab w:val="left" w:pos="0"/>
        </w:tabs>
        <w:ind w:left="0" w:firstLineChars="0" w:firstLine="426"/>
        <w:rPr>
          <w:color w:val="FF0000"/>
        </w:rPr>
      </w:pPr>
      <w:r w:rsidRPr="00F95887">
        <w:rPr>
          <w:rFonts w:hint="eastAsia"/>
          <w:color w:val="FF0000"/>
        </w:rPr>
        <w:t>绩效指标规则</w:t>
      </w:r>
    </w:p>
    <w:p w14:paraId="4D7C5A5A" w14:textId="77777777" w:rsidR="00F95887" w:rsidRPr="00F95887" w:rsidRDefault="00F95887" w:rsidP="00183DDA">
      <w:pPr>
        <w:pStyle w:val="a4"/>
        <w:tabs>
          <w:tab w:val="left" w:pos="0"/>
        </w:tabs>
        <w:ind w:firstLine="480"/>
        <w:rPr>
          <w:color w:val="FF0000"/>
        </w:rPr>
      </w:pPr>
      <w:r w:rsidRPr="00F95887">
        <w:rPr>
          <w:rFonts w:hint="eastAsia"/>
          <w:color w:val="FF0000"/>
        </w:rPr>
        <w:t>可设置各类数据的指标计算规则；主要涉及科研（论文、著作、项目、成果、专利）教务（教材、教改项目、教学团队）、研究生数据等各业务数据的得分规则定制。</w:t>
      </w:r>
    </w:p>
    <w:p w14:paraId="36A31C51" w14:textId="77777777" w:rsidR="00F95887" w:rsidRPr="00F95887" w:rsidRDefault="00F95887" w:rsidP="00183DDA">
      <w:pPr>
        <w:pStyle w:val="a4"/>
        <w:numPr>
          <w:ilvl w:val="0"/>
          <w:numId w:val="58"/>
        </w:numPr>
        <w:tabs>
          <w:tab w:val="left" w:pos="0"/>
        </w:tabs>
        <w:ind w:left="0" w:firstLineChars="0" w:firstLine="426"/>
        <w:rPr>
          <w:color w:val="FF0000"/>
        </w:rPr>
      </w:pPr>
      <w:r w:rsidRPr="00F95887">
        <w:rPr>
          <w:rFonts w:hint="eastAsia"/>
          <w:color w:val="FF0000"/>
        </w:rPr>
        <w:t>绩效结果计算</w:t>
      </w:r>
    </w:p>
    <w:p w14:paraId="2A821F4D" w14:textId="77777777" w:rsidR="00F95887" w:rsidRPr="00F95887" w:rsidRDefault="00F95887" w:rsidP="00183DDA">
      <w:pPr>
        <w:pStyle w:val="a4"/>
        <w:tabs>
          <w:tab w:val="left" w:pos="0"/>
        </w:tabs>
        <w:ind w:firstLineChars="0" w:firstLine="426"/>
        <w:rPr>
          <w:color w:val="FF0000"/>
        </w:rPr>
      </w:pPr>
      <w:r w:rsidRPr="00F95887">
        <w:rPr>
          <w:rFonts w:hint="eastAsia"/>
          <w:color w:val="FF0000"/>
        </w:rPr>
        <w:t>根据绩效计算规则，对考核数据进行详细计算汇总。</w:t>
      </w:r>
    </w:p>
    <w:p w14:paraId="0D1B77DE" w14:textId="51AD8C75" w:rsidR="006C6B13" w:rsidRDefault="00C812D5">
      <w:pPr>
        <w:pStyle w:val="42"/>
      </w:pPr>
      <w:r>
        <w:rPr>
          <w:rFonts w:hint="eastAsia"/>
        </w:rPr>
        <w:t>★</w:t>
      </w:r>
      <w:r w:rsidR="006C6B13">
        <w:rPr>
          <w:rFonts w:hint="eastAsia"/>
        </w:rPr>
        <w:t>技术</w:t>
      </w:r>
      <w:r w:rsidR="006C6B13">
        <w:t>要求</w:t>
      </w:r>
    </w:p>
    <w:p w14:paraId="4210B1A7" w14:textId="61F24EC2" w:rsidR="006C6B13" w:rsidRDefault="006C6B13" w:rsidP="001F2841">
      <w:pPr>
        <w:pStyle w:val="a4"/>
        <w:ind w:firstLine="480"/>
      </w:pPr>
      <w:r>
        <w:rPr>
          <w:rFonts w:hint="eastAsia"/>
        </w:rPr>
        <w:t>考核</w:t>
      </w:r>
      <w:r>
        <w:t>填报的内容需</w:t>
      </w:r>
      <w:r>
        <w:rPr>
          <w:rFonts w:hint="eastAsia"/>
        </w:rPr>
        <w:t>简洁</w:t>
      </w:r>
      <w:r>
        <w:t>、美观，并可以支持学校</w:t>
      </w:r>
      <w:r>
        <w:rPr>
          <w:rFonts w:hint="eastAsia"/>
        </w:rPr>
        <w:t>自定义</w:t>
      </w:r>
      <w:r>
        <w:t>的</w:t>
      </w:r>
      <w:r>
        <w:rPr>
          <w:rFonts w:hint="eastAsia"/>
        </w:rPr>
        <w:t>对</w:t>
      </w:r>
      <w:r>
        <w:t>填报内容进行组合与分组展现</w:t>
      </w:r>
      <w:r>
        <w:rPr>
          <w:rFonts w:hint="eastAsia"/>
        </w:rPr>
        <w:t>，</w:t>
      </w:r>
      <w:r>
        <w:t>以及</w:t>
      </w:r>
      <w:r>
        <w:rPr>
          <w:rFonts w:hint="eastAsia"/>
        </w:rPr>
        <w:t>每个分组</w:t>
      </w:r>
      <w:r>
        <w:t>的填表说明。</w:t>
      </w:r>
    </w:p>
    <w:p w14:paraId="27C451FA" w14:textId="6C68C0E4" w:rsidR="006C6B13" w:rsidRDefault="006C6B13" w:rsidP="001F2841">
      <w:pPr>
        <w:pStyle w:val="a4"/>
        <w:ind w:firstLine="480"/>
      </w:pPr>
      <w:r>
        <w:rPr>
          <w:rFonts w:hint="eastAsia"/>
        </w:rPr>
        <w:t>针对</w:t>
      </w:r>
      <w:r>
        <w:t>考核内容，</w:t>
      </w:r>
      <w:r>
        <w:rPr>
          <w:rFonts w:hint="eastAsia"/>
        </w:rPr>
        <w:t>可以</w:t>
      </w:r>
      <w:r>
        <w:t>做到字段级的权限控制设置</w:t>
      </w:r>
      <w:r>
        <w:rPr>
          <w:rFonts w:hint="eastAsia"/>
        </w:rPr>
        <w:t>。</w:t>
      </w:r>
    </w:p>
    <w:p w14:paraId="00389DE9" w14:textId="170E9A63" w:rsidR="006C6B13" w:rsidRDefault="006C6B13" w:rsidP="001F2841">
      <w:pPr>
        <w:pStyle w:val="a4"/>
        <w:ind w:firstLine="480"/>
      </w:pPr>
      <w:r>
        <w:rPr>
          <w:rFonts w:hint="eastAsia"/>
        </w:rPr>
        <w:t>使用</w:t>
      </w:r>
      <w:r>
        <w:t>者可以对展现内容进行拖拽排序。</w:t>
      </w:r>
    </w:p>
    <w:p w14:paraId="264577EC" w14:textId="772C271A" w:rsidR="006C6B13" w:rsidRDefault="006C6B13" w:rsidP="001F2841">
      <w:pPr>
        <w:pStyle w:val="a4"/>
        <w:ind w:firstLine="480"/>
      </w:pPr>
      <w:r>
        <w:rPr>
          <w:rFonts w:hint="eastAsia"/>
        </w:rPr>
        <w:t>使用</w:t>
      </w:r>
      <w:r>
        <w:t>者可以</w:t>
      </w:r>
      <w:r w:rsidR="00812915">
        <w:t>对</w:t>
      </w:r>
      <w:r w:rsidR="00812915">
        <w:rPr>
          <w:rFonts w:hint="eastAsia"/>
        </w:rPr>
        <w:t>数据集成内容无缝</w:t>
      </w:r>
      <w:r>
        <w:t>转入对应的系统进行</w:t>
      </w:r>
      <w:r w:rsidR="00812915">
        <w:rPr>
          <w:rFonts w:hint="eastAsia"/>
        </w:rPr>
        <w:t>调整，</w:t>
      </w:r>
      <w:r w:rsidR="00812915">
        <w:t>并进行同步更新。</w:t>
      </w:r>
    </w:p>
    <w:p w14:paraId="73E510DF" w14:textId="4CCA1F6A" w:rsidR="00812915" w:rsidRDefault="00812915" w:rsidP="001F2841">
      <w:pPr>
        <w:pStyle w:val="a4"/>
        <w:ind w:firstLine="480"/>
      </w:pPr>
      <w:r>
        <w:rPr>
          <w:rFonts w:hint="eastAsia"/>
        </w:rPr>
        <w:t>对于</w:t>
      </w:r>
      <w:r>
        <w:t>集成数据的管理</w:t>
      </w:r>
      <w:r>
        <w:rPr>
          <w:rFonts w:hint="eastAsia"/>
        </w:rPr>
        <w:t>，需</w:t>
      </w:r>
      <w:r>
        <w:t>支持灵活的条件</w:t>
      </w:r>
      <w:r>
        <w:rPr>
          <w:rFonts w:hint="eastAsia"/>
        </w:rPr>
        <w:t>配置</w:t>
      </w:r>
      <w:r>
        <w:t>定义</w:t>
      </w:r>
      <w:r>
        <w:rPr>
          <w:rFonts w:hint="eastAsia"/>
        </w:rPr>
        <w:t>。</w:t>
      </w:r>
    </w:p>
    <w:p w14:paraId="230341B8" w14:textId="37E93515" w:rsidR="00A04D82" w:rsidRPr="00A04D82" w:rsidRDefault="00A04D82" w:rsidP="001F2841">
      <w:pPr>
        <w:pStyle w:val="a4"/>
        <w:tabs>
          <w:tab w:val="left" w:pos="0"/>
        </w:tabs>
        <w:ind w:firstLine="480"/>
      </w:pPr>
      <w:r>
        <w:rPr>
          <w:rFonts w:hint="eastAsia"/>
        </w:rPr>
        <w:t>系统</w:t>
      </w:r>
      <w:r>
        <w:t>同时需支持通过</w:t>
      </w:r>
      <w:r w:rsidRPr="009B3F5A">
        <w:rPr>
          <w:rFonts w:hint="eastAsia"/>
          <w:kern w:val="0"/>
        </w:rPr>
        <w:t>数据集成自动生成考核表信息，比如个人基本信息、学习</w:t>
      </w:r>
      <w:r>
        <w:rPr>
          <w:rFonts w:hint="eastAsia"/>
          <w:kern w:val="0"/>
        </w:rPr>
        <w:t>经历信息</w:t>
      </w:r>
      <w:r w:rsidRPr="009B3F5A">
        <w:rPr>
          <w:rFonts w:hint="eastAsia"/>
          <w:kern w:val="0"/>
        </w:rPr>
        <w:t>、工作简历</w:t>
      </w:r>
      <w:r>
        <w:rPr>
          <w:rFonts w:hint="eastAsia"/>
          <w:kern w:val="0"/>
        </w:rPr>
        <w:t>信息</w:t>
      </w:r>
      <w:r w:rsidRPr="009B3F5A">
        <w:rPr>
          <w:rFonts w:hint="eastAsia"/>
          <w:kern w:val="0"/>
        </w:rPr>
        <w:t>、科研信息、教学信息等。</w:t>
      </w:r>
    </w:p>
    <w:p w14:paraId="5CF79893" w14:textId="77777777" w:rsidR="00D92EEC" w:rsidRDefault="000C6D4B" w:rsidP="00183DDA">
      <w:pPr>
        <w:pStyle w:val="31"/>
        <w:tabs>
          <w:tab w:val="left" w:pos="0"/>
        </w:tabs>
        <w:ind w:left="0" w:firstLine="426"/>
      </w:pPr>
      <w:r>
        <w:rPr>
          <w:rFonts w:hint="eastAsia"/>
        </w:rPr>
        <w:t>职称评审管理</w:t>
      </w:r>
      <w:r w:rsidR="008E7AAA" w:rsidRPr="008E7AAA">
        <w:rPr>
          <w:rFonts w:hint="eastAsia"/>
        </w:rPr>
        <w:t>系统</w:t>
      </w:r>
    </w:p>
    <w:p w14:paraId="21A523CF" w14:textId="77777777" w:rsidR="001D546C" w:rsidRDefault="001D546C" w:rsidP="00E7205F">
      <w:pPr>
        <w:pStyle w:val="42"/>
      </w:pPr>
      <w:r>
        <w:rPr>
          <w:rFonts w:hint="eastAsia"/>
        </w:rPr>
        <w:t>资格审查</w:t>
      </w:r>
    </w:p>
    <w:p w14:paraId="575B7EF6" w14:textId="77777777" w:rsidR="001D546C" w:rsidRDefault="001D546C" w:rsidP="00183DDA">
      <w:pPr>
        <w:pStyle w:val="a4"/>
        <w:numPr>
          <w:ilvl w:val="0"/>
          <w:numId w:val="59"/>
        </w:numPr>
        <w:tabs>
          <w:tab w:val="left" w:pos="0"/>
        </w:tabs>
        <w:ind w:left="0" w:firstLineChars="0" w:firstLine="426"/>
      </w:pPr>
      <w:r>
        <w:rPr>
          <w:rFonts w:hint="eastAsia"/>
        </w:rPr>
        <w:t>申报条件管理</w:t>
      </w:r>
    </w:p>
    <w:p w14:paraId="6C227722" w14:textId="77777777" w:rsidR="00253586" w:rsidRPr="00253586" w:rsidRDefault="00581522" w:rsidP="00183DDA">
      <w:pPr>
        <w:pStyle w:val="a4"/>
        <w:tabs>
          <w:tab w:val="left" w:pos="0"/>
        </w:tabs>
        <w:ind w:firstLine="480"/>
        <w:rPr>
          <w:kern w:val="0"/>
        </w:rPr>
      </w:pPr>
      <w:r w:rsidRPr="00581522">
        <w:rPr>
          <w:rFonts w:hint="eastAsia"/>
          <w:kern w:val="0"/>
        </w:rPr>
        <w:t>设置</w:t>
      </w:r>
      <w:r>
        <w:rPr>
          <w:rFonts w:hint="eastAsia"/>
          <w:kern w:val="0"/>
        </w:rPr>
        <w:t>职称申报类别申报需要满足的硬性条件，比如学历、学位、资质等信息。</w:t>
      </w:r>
    </w:p>
    <w:p w14:paraId="01415668" w14:textId="77777777" w:rsidR="001D546C" w:rsidRDefault="001D546C" w:rsidP="00183DDA">
      <w:pPr>
        <w:pStyle w:val="a4"/>
        <w:numPr>
          <w:ilvl w:val="0"/>
          <w:numId w:val="59"/>
        </w:numPr>
        <w:tabs>
          <w:tab w:val="left" w:pos="0"/>
        </w:tabs>
        <w:ind w:left="0" w:firstLineChars="0" w:firstLine="426"/>
      </w:pPr>
      <w:r>
        <w:rPr>
          <w:rFonts w:hint="eastAsia"/>
        </w:rPr>
        <w:t>个人网上申报</w:t>
      </w:r>
    </w:p>
    <w:p w14:paraId="08379516" w14:textId="10BA8320" w:rsidR="001D546C" w:rsidRDefault="00581522" w:rsidP="00183DDA">
      <w:pPr>
        <w:pStyle w:val="a4"/>
        <w:numPr>
          <w:ilvl w:val="0"/>
          <w:numId w:val="59"/>
        </w:numPr>
        <w:tabs>
          <w:tab w:val="left" w:pos="0"/>
        </w:tabs>
        <w:ind w:left="0" w:firstLineChars="0" w:firstLine="426"/>
      </w:pPr>
      <w:r w:rsidRPr="00581522">
        <w:rPr>
          <w:rFonts w:hint="eastAsia"/>
          <w:kern w:val="0"/>
        </w:rPr>
        <w:t>教职工可以网上进行专</w:t>
      </w:r>
      <w:r>
        <w:rPr>
          <w:rFonts w:hint="eastAsia"/>
          <w:kern w:val="0"/>
        </w:rPr>
        <w:t>业技术职务申报工作。网上填写申报需要的信息；</w:t>
      </w:r>
      <w:r>
        <w:rPr>
          <w:rFonts w:hint="eastAsia"/>
          <w:kern w:val="0"/>
        </w:rPr>
        <w:lastRenderedPageBreak/>
        <w:t>破格人员走破格通道。</w:t>
      </w:r>
      <w:r w:rsidR="001D546C">
        <w:rPr>
          <w:rFonts w:hint="eastAsia"/>
        </w:rPr>
        <w:t>用人单位资格审查</w:t>
      </w:r>
    </w:p>
    <w:p w14:paraId="575F2A6F" w14:textId="77777777" w:rsidR="00253586" w:rsidRPr="00253586" w:rsidRDefault="00581522" w:rsidP="00183DDA">
      <w:pPr>
        <w:pStyle w:val="a4"/>
        <w:tabs>
          <w:tab w:val="left" w:pos="0"/>
        </w:tabs>
        <w:ind w:firstLine="480"/>
        <w:rPr>
          <w:kern w:val="0"/>
        </w:rPr>
      </w:pPr>
      <w:r w:rsidRPr="00581522">
        <w:rPr>
          <w:rFonts w:hint="eastAsia"/>
          <w:kern w:val="0"/>
        </w:rPr>
        <w:t>可以网上审核其管理</w:t>
      </w:r>
      <w:r>
        <w:rPr>
          <w:rFonts w:hint="eastAsia"/>
          <w:kern w:val="0"/>
        </w:rPr>
        <w:t>范围人员的申报信息；并根据系统条件再次认为判定是否符合申报资格。</w:t>
      </w:r>
    </w:p>
    <w:p w14:paraId="78EBBC10" w14:textId="77777777" w:rsidR="001D546C" w:rsidRDefault="001D546C" w:rsidP="00183DDA">
      <w:pPr>
        <w:pStyle w:val="a4"/>
        <w:numPr>
          <w:ilvl w:val="0"/>
          <w:numId w:val="59"/>
        </w:numPr>
        <w:tabs>
          <w:tab w:val="left" w:pos="0"/>
        </w:tabs>
        <w:ind w:left="0" w:firstLineChars="0" w:firstLine="426"/>
      </w:pPr>
      <w:r>
        <w:rPr>
          <w:rFonts w:hint="eastAsia"/>
        </w:rPr>
        <w:t>人事处资格审查</w:t>
      </w:r>
    </w:p>
    <w:p w14:paraId="069AA68E" w14:textId="77777777" w:rsidR="00253586" w:rsidRPr="00253586" w:rsidRDefault="00581522" w:rsidP="00183DDA">
      <w:pPr>
        <w:pStyle w:val="a4"/>
        <w:tabs>
          <w:tab w:val="left" w:pos="0"/>
        </w:tabs>
        <w:ind w:firstLine="480"/>
        <w:rPr>
          <w:kern w:val="0"/>
        </w:rPr>
      </w:pPr>
      <w:r w:rsidRPr="00581522">
        <w:rPr>
          <w:rFonts w:hint="eastAsia"/>
          <w:kern w:val="0"/>
        </w:rPr>
        <w:t>可以网上审核全校范围</w:t>
      </w:r>
      <w:r>
        <w:rPr>
          <w:rFonts w:hint="eastAsia"/>
          <w:kern w:val="0"/>
        </w:rPr>
        <w:t>人员的申报信息，并最终判定是否符合申报资格。</w:t>
      </w:r>
    </w:p>
    <w:p w14:paraId="75F4490F" w14:textId="77777777" w:rsidR="001D546C" w:rsidRDefault="001D546C" w:rsidP="00183DDA">
      <w:pPr>
        <w:pStyle w:val="a4"/>
        <w:numPr>
          <w:ilvl w:val="0"/>
          <w:numId w:val="59"/>
        </w:numPr>
        <w:tabs>
          <w:tab w:val="left" w:pos="0"/>
        </w:tabs>
        <w:ind w:left="0" w:firstLineChars="0" w:firstLine="426"/>
      </w:pPr>
      <w:r>
        <w:rPr>
          <w:rFonts w:hint="eastAsia"/>
        </w:rPr>
        <w:t>资格审查汇总</w:t>
      </w:r>
    </w:p>
    <w:p w14:paraId="37A3BC7C" w14:textId="77777777" w:rsidR="00253586" w:rsidRPr="00253586" w:rsidRDefault="00581522" w:rsidP="00183DDA">
      <w:pPr>
        <w:pStyle w:val="a4"/>
        <w:tabs>
          <w:tab w:val="left" w:pos="0"/>
        </w:tabs>
        <w:ind w:firstLine="480"/>
        <w:rPr>
          <w:kern w:val="0"/>
        </w:rPr>
      </w:pPr>
      <w:r w:rsidRPr="00581522">
        <w:rPr>
          <w:rFonts w:hint="eastAsia"/>
          <w:kern w:val="0"/>
        </w:rPr>
        <w:t>人事处确认资格审查通过人员名单，资格审查通过人员可正式进行职称申报</w:t>
      </w:r>
      <w:r>
        <w:rPr>
          <w:rFonts w:hint="eastAsia"/>
          <w:kern w:val="0"/>
        </w:rPr>
        <w:t>。</w:t>
      </w:r>
    </w:p>
    <w:p w14:paraId="1F82BA97" w14:textId="77777777" w:rsidR="001D546C" w:rsidRDefault="001D546C" w:rsidP="00E7205F">
      <w:pPr>
        <w:pStyle w:val="42"/>
      </w:pPr>
      <w:r>
        <w:rPr>
          <w:rFonts w:hint="eastAsia"/>
        </w:rPr>
        <w:t>职称申报</w:t>
      </w:r>
    </w:p>
    <w:p w14:paraId="753CE8A7" w14:textId="77777777" w:rsidR="001D546C" w:rsidRDefault="001D546C" w:rsidP="00183DDA">
      <w:pPr>
        <w:pStyle w:val="a4"/>
        <w:numPr>
          <w:ilvl w:val="0"/>
          <w:numId w:val="60"/>
        </w:numPr>
        <w:tabs>
          <w:tab w:val="left" w:pos="0"/>
        </w:tabs>
        <w:ind w:left="0" w:firstLineChars="0" w:firstLine="426"/>
      </w:pPr>
      <w:r>
        <w:rPr>
          <w:rFonts w:hint="eastAsia"/>
        </w:rPr>
        <w:t>方案设置管理</w:t>
      </w:r>
    </w:p>
    <w:p w14:paraId="3CB6388B" w14:textId="77777777" w:rsidR="00253586" w:rsidRPr="00253586" w:rsidRDefault="00581522" w:rsidP="00183DDA">
      <w:pPr>
        <w:pStyle w:val="a4"/>
        <w:tabs>
          <w:tab w:val="left" w:pos="0"/>
        </w:tabs>
        <w:ind w:firstLine="480"/>
        <w:rPr>
          <w:kern w:val="0"/>
        </w:rPr>
      </w:pPr>
      <w:r w:rsidRPr="00581522">
        <w:rPr>
          <w:rFonts w:hint="eastAsia"/>
          <w:kern w:val="0"/>
        </w:rPr>
        <w:t>设置每一个批次专业技术职务申报的显示名称、申报内容、权限等信息；设置提示信息、填报有效时间段；设置每个专业技术职务类别对应的申报职称选择范围。</w:t>
      </w:r>
    </w:p>
    <w:p w14:paraId="35A3F94C" w14:textId="77777777" w:rsidR="001D546C" w:rsidRDefault="001D546C" w:rsidP="00183DDA">
      <w:pPr>
        <w:pStyle w:val="a4"/>
        <w:numPr>
          <w:ilvl w:val="0"/>
          <w:numId w:val="60"/>
        </w:numPr>
        <w:tabs>
          <w:tab w:val="left" w:pos="0"/>
        </w:tabs>
        <w:ind w:left="0" w:firstLineChars="0" w:firstLine="426"/>
      </w:pPr>
      <w:r>
        <w:rPr>
          <w:rFonts w:hint="eastAsia"/>
        </w:rPr>
        <w:t>网上填报管理</w:t>
      </w:r>
    </w:p>
    <w:p w14:paraId="00990B6D" w14:textId="5E45150D" w:rsidR="001D546C" w:rsidRDefault="00581522" w:rsidP="00183DDA">
      <w:pPr>
        <w:pStyle w:val="a4"/>
        <w:numPr>
          <w:ilvl w:val="0"/>
          <w:numId w:val="60"/>
        </w:numPr>
        <w:tabs>
          <w:tab w:val="left" w:pos="0"/>
        </w:tabs>
        <w:ind w:left="0" w:firstLineChars="0" w:firstLine="426"/>
      </w:pPr>
      <w:r w:rsidRPr="00581522">
        <w:rPr>
          <w:rFonts w:hint="eastAsia"/>
          <w:kern w:val="0"/>
        </w:rPr>
        <w:t>教职工可以网上进行专业技术职务申报工作。网上填写申报需要的信息。可以预览下载打印所填写的申报表。可以查询申报信息所处审核状态。</w:t>
      </w:r>
      <w:r w:rsidR="001D546C">
        <w:rPr>
          <w:rFonts w:hint="eastAsia"/>
        </w:rPr>
        <w:t>历年申请查看管理</w:t>
      </w:r>
    </w:p>
    <w:p w14:paraId="0A580814" w14:textId="77777777" w:rsidR="00253586" w:rsidRPr="00253586" w:rsidRDefault="00581522" w:rsidP="00183DDA">
      <w:pPr>
        <w:pStyle w:val="a4"/>
        <w:tabs>
          <w:tab w:val="left" w:pos="0"/>
        </w:tabs>
        <w:ind w:firstLine="480"/>
        <w:rPr>
          <w:kern w:val="0"/>
        </w:rPr>
      </w:pPr>
      <w:r w:rsidRPr="00581522">
        <w:rPr>
          <w:rFonts w:hint="eastAsia"/>
          <w:kern w:val="0"/>
        </w:rPr>
        <w:t>教职工可以方便查阅历年专业技术职务申报情况。</w:t>
      </w:r>
    </w:p>
    <w:p w14:paraId="6E3A9293" w14:textId="77777777" w:rsidR="001D546C" w:rsidRDefault="001D546C" w:rsidP="00183DDA">
      <w:pPr>
        <w:pStyle w:val="a4"/>
        <w:numPr>
          <w:ilvl w:val="0"/>
          <w:numId w:val="60"/>
        </w:numPr>
        <w:tabs>
          <w:tab w:val="left" w:pos="0"/>
        </w:tabs>
        <w:ind w:left="0" w:firstLineChars="0" w:firstLine="426"/>
      </w:pPr>
      <w:r>
        <w:rPr>
          <w:rFonts w:hint="eastAsia"/>
        </w:rPr>
        <w:t>用人单位审核管理</w:t>
      </w:r>
    </w:p>
    <w:p w14:paraId="5815F64B" w14:textId="77777777" w:rsidR="00253586" w:rsidRPr="00253586" w:rsidRDefault="00581522" w:rsidP="00183DDA">
      <w:pPr>
        <w:pStyle w:val="a4"/>
        <w:tabs>
          <w:tab w:val="left" w:pos="0"/>
        </w:tabs>
        <w:ind w:firstLine="480"/>
        <w:rPr>
          <w:kern w:val="0"/>
        </w:rPr>
      </w:pPr>
      <w:r w:rsidRPr="00581522">
        <w:rPr>
          <w:rFonts w:hint="eastAsia"/>
          <w:kern w:val="0"/>
        </w:rPr>
        <w:t>可以网上审核其管理范围人员的申报信息；可以监控本学院部处下人员的填报审核过程；可以下载打印本学院部处下人员的申报表。</w:t>
      </w:r>
    </w:p>
    <w:p w14:paraId="465F188E" w14:textId="77777777" w:rsidR="001D546C" w:rsidRDefault="001D546C" w:rsidP="00183DDA">
      <w:pPr>
        <w:pStyle w:val="a4"/>
        <w:numPr>
          <w:ilvl w:val="0"/>
          <w:numId w:val="60"/>
        </w:numPr>
        <w:tabs>
          <w:tab w:val="left" w:pos="0"/>
        </w:tabs>
        <w:ind w:left="0" w:firstLineChars="0" w:firstLine="426"/>
      </w:pPr>
      <w:r>
        <w:rPr>
          <w:rFonts w:hint="eastAsia"/>
        </w:rPr>
        <w:t>人事处审核管理</w:t>
      </w:r>
    </w:p>
    <w:p w14:paraId="493DDD9F" w14:textId="77777777" w:rsidR="00253586" w:rsidRPr="00253586" w:rsidRDefault="00581522" w:rsidP="00183DDA">
      <w:pPr>
        <w:pStyle w:val="a4"/>
        <w:tabs>
          <w:tab w:val="left" w:pos="0"/>
        </w:tabs>
        <w:ind w:firstLine="480"/>
        <w:rPr>
          <w:kern w:val="0"/>
        </w:rPr>
      </w:pPr>
      <w:r w:rsidRPr="00581522">
        <w:rPr>
          <w:rFonts w:hint="eastAsia"/>
          <w:kern w:val="0"/>
        </w:rPr>
        <w:t>可以网上审核全校范围人员的申报信息；可以监控全校教职工的填报审核过程；可以下载打印全校教职工的申报表。</w:t>
      </w:r>
    </w:p>
    <w:p w14:paraId="656BF506" w14:textId="77777777" w:rsidR="001D546C" w:rsidRDefault="001D546C" w:rsidP="00183DDA">
      <w:pPr>
        <w:pStyle w:val="a4"/>
        <w:numPr>
          <w:ilvl w:val="0"/>
          <w:numId w:val="60"/>
        </w:numPr>
        <w:tabs>
          <w:tab w:val="left" w:pos="0"/>
        </w:tabs>
        <w:ind w:left="0" w:firstLineChars="0" w:firstLine="426"/>
      </w:pPr>
      <w:r>
        <w:rPr>
          <w:rFonts w:hint="eastAsia"/>
        </w:rPr>
        <w:t>人事处监控管理</w:t>
      </w:r>
    </w:p>
    <w:p w14:paraId="79A3E654" w14:textId="77777777" w:rsidR="00253586" w:rsidRPr="00253586" w:rsidRDefault="00581522" w:rsidP="00183DDA">
      <w:pPr>
        <w:pStyle w:val="a4"/>
        <w:tabs>
          <w:tab w:val="left" w:pos="0"/>
        </w:tabs>
        <w:ind w:firstLine="480"/>
        <w:rPr>
          <w:kern w:val="0"/>
        </w:rPr>
      </w:pPr>
      <w:r w:rsidRPr="00581522">
        <w:rPr>
          <w:rFonts w:hint="eastAsia"/>
          <w:kern w:val="0"/>
        </w:rPr>
        <w:t>提供申报过程的监控功能；便于学于事处对各种申报过程进行监控和管理。</w:t>
      </w:r>
    </w:p>
    <w:p w14:paraId="1FC82E16" w14:textId="77777777" w:rsidR="001D546C" w:rsidRDefault="001D546C" w:rsidP="00183DDA">
      <w:pPr>
        <w:pStyle w:val="a4"/>
        <w:numPr>
          <w:ilvl w:val="0"/>
          <w:numId w:val="60"/>
        </w:numPr>
        <w:tabs>
          <w:tab w:val="left" w:pos="0"/>
        </w:tabs>
        <w:ind w:left="0" w:firstLineChars="0" w:firstLine="426"/>
      </w:pPr>
      <w:r>
        <w:rPr>
          <w:rFonts w:hint="eastAsia"/>
        </w:rPr>
        <w:t>数据查询分析</w:t>
      </w:r>
    </w:p>
    <w:p w14:paraId="5D9CC859" w14:textId="77777777" w:rsidR="00253586" w:rsidRPr="00253586" w:rsidRDefault="00581522" w:rsidP="00183DDA">
      <w:pPr>
        <w:pStyle w:val="a4"/>
        <w:tabs>
          <w:tab w:val="left" w:pos="0"/>
        </w:tabs>
        <w:ind w:firstLine="480"/>
        <w:rPr>
          <w:kern w:val="0"/>
        </w:rPr>
      </w:pPr>
      <w:r w:rsidRPr="00581522">
        <w:rPr>
          <w:rFonts w:hint="eastAsia"/>
          <w:kern w:val="0"/>
        </w:rPr>
        <w:t>提供对专业技术职务申报信息的查询功能；对院系、对人事处分别查询各自管理范围内教职工申报情况；便于对专业技术职务申报整体情况进行分析管理。</w:t>
      </w:r>
    </w:p>
    <w:p w14:paraId="62BEEDAC" w14:textId="3EC8BE8F" w:rsidR="001D546C" w:rsidRPr="00BF5552" w:rsidRDefault="00C812D5" w:rsidP="00E7205F">
      <w:pPr>
        <w:pStyle w:val="42"/>
        <w:rPr>
          <w:color w:val="FF0000"/>
        </w:rPr>
      </w:pPr>
      <w:r w:rsidRPr="00BF5552">
        <w:rPr>
          <w:rFonts w:hint="eastAsia"/>
          <w:color w:val="FF0000"/>
        </w:rPr>
        <w:lastRenderedPageBreak/>
        <w:t>★</w:t>
      </w:r>
      <w:r w:rsidR="001D546C" w:rsidRPr="00BF5552">
        <w:rPr>
          <w:rFonts w:hint="eastAsia"/>
          <w:color w:val="FF0000"/>
        </w:rPr>
        <w:t>专家投票</w:t>
      </w:r>
    </w:p>
    <w:p w14:paraId="51B0DC8A" w14:textId="77777777" w:rsidR="001D546C" w:rsidRPr="00581522" w:rsidRDefault="001D546C" w:rsidP="00183DDA">
      <w:pPr>
        <w:pStyle w:val="a4"/>
        <w:numPr>
          <w:ilvl w:val="0"/>
          <w:numId w:val="63"/>
        </w:numPr>
        <w:tabs>
          <w:tab w:val="left" w:pos="0"/>
        </w:tabs>
        <w:ind w:left="0" w:firstLineChars="0" w:firstLine="426"/>
        <w:rPr>
          <w:color w:val="FF0000"/>
        </w:rPr>
      </w:pPr>
      <w:r w:rsidRPr="00581522">
        <w:rPr>
          <w:rFonts w:hint="eastAsia"/>
          <w:color w:val="FF0000"/>
        </w:rPr>
        <w:t>专家信息库</w:t>
      </w:r>
    </w:p>
    <w:p w14:paraId="09097A0B" w14:textId="77777777" w:rsidR="00253586" w:rsidRPr="00581522" w:rsidRDefault="00581522" w:rsidP="00183DDA">
      <w:pPr>
        <w:pStyle w:val="a4"/>
        <w:tabs>
          <w:tab w:val="left" w:pos="0"/>
        </w:tabs>
        <w:ind w:firstLine="480"/>
        <w:rPr>
          <w:color w:val="FF0000"/>
          <w:kern w:val="0"/>
        </w:rPr>
      </w:pPr>
      <w:r w:rsidRPr="00581522">
        <w:rPr>
          <w:rFonts w:hint="eastAsia"/>
          <w:color w:val="FF0000"/>
          <w:kern w:val="0"/>
        </w:rPr>
        <w:t>维护全校专家信息库，供学科组、高评委、中评委引用。</w:t>
      </w:r>
    </w:p>
    <w:p w14:paraId="4B9BBEA7" w14:textId="77777777" w:rsidR="001D546C" w:rsidRPr="00581522" w:rsidRDefault="001D546C" w:rsidP="00183DDA">
      <w:pPr>
        <w:pStyle w:val="a4"/>
        <w:numPr>
          <w:ilvl w:val="0"/>
          <w:numId w:val="63"/>
        </w:numPr>
        <w:tabs>
          <w:tab w:val="left" w:pos="0"/>
        </w:tabs>
        <w:ind w:left="0" w:firstLineChars="0" w:firstLine="426"/>
        <w:rPr>
          <w:color w:val="FF0000"/>
        </w:rPr>
      </w:pPr>
      <w:r w:rsidRPr="00581522">
        <w:rPr>
          <w:rFonts w:hint="eastAsia"/>
          <w:color w:val="FF0000"/>
        </w:rPr>
        <w:t>学科组管理</w:t>
      </w:r>
    </w:p>
    <w:p w14:paraId="30EDF186" w14:textId="77777777" w:rsidR="00253586" w:rsidRPr="00581522" w:rsidRDefault="00581522" w:rsidP="00183DDA">
      <w:pPr>
        <w:tabs>
          <w:tab w:val="left" w:pos="0"/>
        </w:tabs>
        <w:ind w:firstLine="426"/>
        <w:rPr>
          <w:rFonts w:cs="宋体"/>
          <w:color w:val="FF0000"/>
          <w:kern w:val="0"/>
          <w:sz w:val="24"/>
          <w:szCs w:val="20"/>
        </w:rPr>
      </w:pPr>
      <w:r w:rsidRPr="00581522">
        <w:rPr>
          <w:rFonts w:cs="宋体" w:hint="eastAsia"/>
          <w:color w:val="FF0000"/>
          <w:kern w:val="0"/>
          <w:sz w:val="24"/>
          <w:szCs w:val="20"/>
        </w:rPr>
        <w:t>人事处管理员设置学科组分类，包含学科信息；并可设置学科组对应的专家信息，被设置到学科组的专家，可以登录系统进行职称申报审阅和进行网上投票。</w:t>
      </w:r>
    </w:p>
    <w:p w14:paraId="335767E3"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投票淘汰率管理</w:t>
      </w:r>
    </w:p>
    <w:p w14:paraId="3B3950DF" w14:textId="77777777" w:rsidR="00581522" w:rsidRPr="00581522" w:rsidRDefault="00581522" w:rsidP="00183DDA">
      <w:pPr>
        <w:pStyle w:val="a4"/>
        <w:tabs>
          <w:tab w:val="left" w:pos="0"/>
        </w:tabs>
        <w:ind w:firstLineChars="0" w:firstLine="426"/>
        <w:rPr>
          <w:color w:val="FF0000"/>
        </w:rPr>
      </w:pPr>
      <w:r>
        <w:rPr>
          <w:rFonts w:hint="eastAsia"/>
          <w:color w:val="FF0000"/>
        </w:rPr>
        <w:t>指定专家投票票数，控制学科组内淘汰率。</w:t>
      </w:r>
    </w:p>
    <w:p w14:paraId="20E059F3"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学科组专家投票</w:t>
      </w:r>
    </w:p>
    <w:p w14:paraId="59E77812" w14:textId="77777777" w:rsidR="00581522" w:rsidRPr="00581522" w:rsidRDefault="00581522" w:rsidP="00183DDA">
      <w:pPr>
        <w:pStyle w:val="a4"/>
        <w:tabs>
          <w:tab w:val="left" w:pos="0"/>
        </w:tabs>
        <w:ind w:firstLineChars="0" w:firstLine="426"/>
        <w:rPr>
          <w:color w:val="FF0000"/>
        </w:rPr>
      </w:pPr>
      <w:r w:rsidRPr="00581522">
        <w:rPr>
          <w:rFonts w:hint="eastAsia"/>
          <w:color w:val="FF0000"/>
        </w:rPr>
        <w:t>学</w:t>
      </w:r>
      <w:r>
        <w:rPr>
          <w:rFonts w:hint="eastAsia"/>
          <w:color w:val="FF0000"/>
        </w:rPr>
        <w:t>科组专家登录系统，按照学科组分类对学科组内职称申报情况进行投票。</w:t>
      </w:r>
    </w:p>
    <w:p w14:paraId="1FF63E9B"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学科组投票汇总</w:t>
      </w:r>
    </w:p>
    <w:p w14:paraId="44CC81A5" w14:textId="77777777" w:rsidR="00581522" w:rsidRPr="00581522" w:rsidRDefault="00581522" w:rsidP="00183DDA">
      <w:pPr>
        <w:pStyle w:val="a4"/>
        <w:tabs>
          <w:tab w:val="left" w:pos="0"/>
        </w:tabs>
        <w:ind w:firstLineChars="0" w:firstLine="426"/>
        <w:rPr>
          <w:color w:val="FF0000"/>
        </w:rPr>
      </w:pPr>
      <w:r>
        <w:rPr>
          <w:rFonts w:hint="eastAsia"/>
          <w:color w:val="FF0000"/>
        </w:rPr>
        <w:t>汇总学科组投票结果，并输出汇总表。</w:t>
      </w:r>
    </w:p>
    <w:p w14:paraId="74967FC3"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高评委管理</w:t>
      </w:r>
    </w:p>
    <w:p w14:paraId="4CB06076" w14:textId="77777777" w:rsidR="00581522" w:rsidRPr="00581522" w:rsidRDefault="00581522" w:rsidP="00183DDA">
      <w:pPr>
        <w:pStyle w:val="a4"/>
        <w:tabs>
          <w:tab w:val="left" w:pos="0"/>
        </w:tabs>
        <w:ind w:firstLine="480"/>
        <w:rPr>
          <w:color w:val="FF0000"/>
        </w:rPr>
      </w:pPr>
      <w:r w:rsidRPr="00581522">
        <w:rPr>
          <w:rFonts w:hint="eastAsia"/>
          <w:color w:val="FF0000"/>
        </w:rPr>
        <w:t>设置高评委组</w:t>
      </w:r>
      <w:r>
        <w:rPr>
          <w:rFonts w:hint="eastAsia"/>
          <w:color w:val="FF0000"/>
        </w:rPr>
        <w:t>对应的专家信息，专家可以登录系统进行职称申报审阅和进行网上投票。</w:t>
      </w:r>
    </w:p>
    <w:p w14:paraId="25717C31"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高评委投票</w:t>
      </w:r>
    </w:p>
    <w:p w14:paraId="0DB617CE" w14:textId="77777777" w:rsidR="00581522" w:rsidRPr="00581522" w:rsidRDefault="00581522" w:rsidP="00183DDA">
      <w:pPr>
        <w:pStyle w:val="a4"/>
        <w:tabs>
          <w:tab w:val="left" w:pos="0"/>
        </w:tabs>
        <w:ind w:firstLine="480"/>
        <w:rPr>
          <w:color w:val="FF0000"/>
        </w:rPr>
      </w:pPr>
      <w:r w:rsidRPr="00581522">
        <w:rPr>
          <w:rFonts w:hint="eastAsia"/>
          <w:color w:val="FF0000"/>
        </w:rPr>
        <w:t>高评委专家登录系统，按照职称申</w:t>
      </w:r>
      <w:r>
        <w:rPr>
          <w:rFonts w:hint="eastAsia"/>
          <w:color w:val="FF0000"/>
        </w:rPr>
        <w:t>报正高级、副高级职称的人员进行投票，投票结果提交人事处进行汇总。</w:t>
      </w:r>
    </w:p>
    <w:p w14:paraId="1DBBEF90"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高评委投票汇总</w:t>
      </w:r>
    </w:p>
    <w:p w14:paraId="4DE223DB" w14:textId="77777777" w:rsidR="00581522" w:rsidRPr="00581522" w:rsidRDefault="00581522" w:rsidP="00183DDA">
      <w:pPr>
        <w:pStyle w:val="a4"/>
        <w:tabs>
          <w:tab w:val="left" w:pos="0"/>
        </w:tabs>
        <w:ind w:firstLineChars="0" w:firstLine="426"/>
        <w:rPr>
          <w:color w:val="FF0000"/>
        </w:rPr>
      </w:pPr>
      <w:r>
        <w:rPr>
          <w:rFonts w:hint="eastAsia"/>
          <w:color w:val="FF0000"/>
        </w:rPr>
        <w:t>人事处汇总高评委投票结果，并输出汇总表。</w:t>
      </w:r>
    </w:p>
    <w:p w14:paraId="77865967"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中评委管理</w:t>
      </w:r>
    </w:p>
    <w:p w14:paraId="7820C43E" w14:textId="77777777" w:rsidR="00581522" w:rsidRPr="00581522" w:rsidRDefault="00581522" w:rsidP="00183DDA">
      <w:pPr>
        <w:pStyle w:val="a4"/>
        <w:tabs>
          <w:tab w:val="left" w:pos="0"/>
        </w:tabs>
        <w:ind w:firstLine="480"/>
        <w:rPr>
          <w:color w:val="FF0000"/>
        </w:rPr>
      </w:pPr>
      <w:r w:rsidRPr="00581522">
        <w:rPr>
          <w:rFonts w:hint="eastAsia"/>
          <w:color w:val="FF0000"/>
        </w:rPr>
        <w:t>设置中评委组</w:t>
      </w:r>
      <w:r>
        <w:rPr>
          <w:rFonts w:hint="eastAsia"/>
          <w:color w:val="FF0000"/>
        </w:rPr>
        <w:t>对应的专家信息，专家可以登录系统进行职称申报审阅和进行网上投票。</w:t>
      </w:r>
    </w:p>
    <w:p w14:paraId="1C157A3C"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中评委投票</w:t>
      </w:r>
    </w:p>
    <w:p w14:paraId="7EFEFF13" w14:textId="77777777" w:rsidR="00581522" w:rsidRPr="00581522" w:rsidRDefault="00581522" w:rsidP="00183DDA">
      <w:pPr>
        <w:pStyle w:val="a4"/>
        <w:tabs>
          <w:tab w:val="left" w:pos="0"/>
        </w:tabs>
        <w:ind w:firstLine="480"/>
        <w:rPr>
          <w:color w:val="FF0000"/>
        </w:rPr>
      </w:pPr>
      <w:r w:rsidRPr="00581522">
        <w:rPr>
          <w:rFonts w:hint="eastAsia"/>
          <w:color w:val="FF0000"/>
        </w:rPr>
        <w:t>中评委专家登录系统，</w:t>
      </w:r>
      <w:r>
        <w:rPr>
          <w:rFonts w:hint="eastAsia"/>
          <w:color w:val="FF0000"/>
        </w:rPr>
        <w:t>按照职称申报中级职称的人员进行投票，投票结果提交人事处进行汇总。</w:t>
      </w:r>
    </w:p>
    <w:p w14:paraId="178C6D59"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中评委投票汇总</w:t>
      </w:r>
    </w:p>
    <w:p w14:paraId="014BA31D" w14:textId="77777777" w:rsidR="00581522" w:rsidRPr="00581522" w:rsidRDefault="00581522" w:rsidP="00183DDA">
      <w:pPr>
        <w:pStyle w:val="a4"/>
        <w:tabs>
          <w:tab w:val="left" w:pos="0"/>
        </w:tabs>
        <w:ind w:firstLineChars="0" w:firstLine="426"/>
        <w:rPr>
          <w:color w:val="FF0000"/>
        </w:rPr>
      </w:pPr>
      <w:r>
        <w:rPr>
          <w:rFonts w:hint="eastAsia"/>
          <w:color w:val="FF0000"/>
        </w:rPr>
        <w:t>人事处汇总中评委投票结果，并输出汇总表。</w:t>
      </w:r>
    </w:p>
    <w:p w14:paraId="4DBD305A" w14:textId="77777777" w:rsidR="001D546C" w:rsidRDefault="001D546C" w:rsidP="00183DDA">
      <w:pPr>
        <w:pStyle w:val="a4"/>
        <w:numPr>
          <w:ilvl w:val="0"/>
          <w:numId w:val="63"/>
        </w:numPr>
        <w:tabs>
          <w:tab w:val="left" w:pos="0"/>
        </w:tabs>
        <w:ind w:left="0" w:firstLineChars="0" w:firstLine="426"/>
        <w:rPr>
          <w:color w:val="FF0000"/>
        </w:rPr>
      </w:pPr>
      <w:r w:rsidRPr="00581522">
        <w:rPr>
          <w:rFonts w:hint="eastAsia"/>
          <w:color w:val="FF0000"/>
        </w:rPr>
        <w:t>评委会投票公示</w:t>
      </w:r>
    </w:p>
    <w:p w14:paraId="6DF4DBF6" w14:textId="77777777" w:rsidR="00581522" w:rsidRPr="00581522" w:rsidRDefault="00581522" w:rsidP="00183DDA">
      <w:pPr>
        <w:pStyle w:val="a4"/>
        <w:tabs>
          <w:tab w:val="left" w:pos="0"/>
        </w:tabs>
        <w:ind w:firstLineChars="0" w:firstLine="426"/>
        <w:rPr>
          <w:color w:val="FF0000"/>
        </w:rPr>
      </w:pPr>
      <w:r w:rsidRPr="00581522">
        <w:rPr>
          <w:rFonts w:hint="eastAsia"/>
          <w:color w:val="FF0000"/>
        </w:rPr>
        <w:lastRenderedPageBreak/>
        <w:t>开放全校教职工使用，并公示职评结果。</w:t>
      </w:r>
    </w:p>
    <w:p w14:paraId="5246724D" w14:textId="09F24D08" w:rsidR="00A04D82" w:rsidRDefault="00C812D5" w:rsidP="00A04D82">
      <w:pPr>
        <w:pStyle w:val="42"/>
      </w:pPr>
      <w:r>
        <w:rPr>
          <w:rFonts w:hint="eastAsia"/>
        </w:rPr>
        <w:t>★</w:t>
      </w:r>
      <w:r w:rsidR="00A04D82">
        <w:rPr>
          <w:rFonts w:hint="eastAsia"/>
        </w:rPr>
        <w:t>技术</w:t>
      </w:r>
      <w:r w:rsidR="00A04D82">
        <w:t>要求</w:t>
      </w:r>
    </w:p>
    <w:p w14:paraId="739BE736" w14:textId="59446204" w:rsidR="00A04D82" w:rsidRDefault="00A04D82" w:rsidP="00A04D82">
      <w:pPr>
        <w:pStyle w:val="a4"/>
        <w:ind w:firstLine="480"/>
      </w:pPr>
      <w:r>
        <w:rPr>
          <w:rFonts w:hint="eastAsia"/>
        </w:rPr>
        <w:t>职称</w:t>
      </w:r>
      <w:r>
        <w:t>填报的内容需</w:t>
      </w:r>
      <w:r>
        <w:rPr>
          <w:rFonts w:hint="eastAsia"/>
        </w:rPr>
        <w:t>简洁</w:t>
      </w:r>
      <w:r>
        <w:t>、美观，并可以支持学校</w:t>
      </w:r>
      <w:r>
        <w:rPr>
          <w:rFonts w:hint="eastAsia"/>
        </w:rPr>
        <w:t>自定义</w:t>
      </w:r>
      <w:r>
        <w:t>的</w:t>
      </w:r>
      <w:r>
        <w:rPr>
          <w:rFonts w:hint="eastAsia"/>
        </w:rPr>
        <w:t>对</w:t>
      </w:r>
      <w:r>
        <w:t>填报内容进行组合与分组展现</w:t>
      </w:r>
      <w:r>
        <w:rPr>
          <w:rFonts w:hint="eastAsia"/>
        </w:rPr>
        <w:t>，</w:t>
      </w:r>
      <w:r>
        <w:t>以及</w:t>
      </w:r>
      <w:r>
        <w:rPr>
          <w:rFonts w:hint="eastAsia"/>
        </w:rPr>
        <w:t>每个分组</w:t>
      </w:r>
      <w:r>
        <w:t>的填表说明。</w:t>
      </w:r>
    </w:p>
    <w:p w14:paraId="3F01EA65" w14:textId="111C35C3" w:rsidR="00A04D82" w:rsidRDefault="00A04D82" w:rsidP="00A04D82">
      <w:pPr>
        <w:pStyle w:val="a4"/>
        <w:ind w:firstLine="480"/>
      </w:pPr>
      <w:r>
        <w:rPr>
          <w:rFonts w:hint="eastAsia"/>
        </w:rPr>
        <w:t>针对申报</w:t>
      </w:r>
      <w:r>
        <w:t>内容，</w:t>
      </w:r>
      <w:r>
        <w:rPr>
          <w:rFonts w:hint="eastAsia"/>
        </w:rPr>
        <w:t>可以</w:t>
      </w:r>
      <w:r>
        <w:t>做到字段级的权限控制设置</w:t>
      </w:r>
      <w:r>
        <w:rPr>
          <w:rFonts w:hint="eastAsia"/>
        </w:rPr>
        <w:t>。</w:t>
      </w:r>
    </w:p>
    <w:p w14:paraId="4789EE32" w14:textId="77777777" w:rsidR="00A04D82" w:rsidRDefault="00A04D82" w:rsidP="00A04D82">
      <w:pPr>
        <w:pStyle w:val="a4"/>
        <w:ind w:firstLine="480"/>
      </w:pPr>
      <w:r>
        <w:rPr>
          <w:rFonts w:hint="eastAsia"/>
        </w:rPr>
        <w:t>使用</w:t>
      </w:r>
      <w:r>
        <w:t>者可以对展现内容进行拖拽排序。</w:t>
      </w:r>
    </w:p>
    <w:p w14:paraId="1183D546" w14:textId="77777777" w:rsidR="00A04D82" w:rsidRDefault="00A04D82" w:rsidP="00A04D82">
      <w:pPr>
        <w:pStyle w:val="a4"/>
        <w:ind w:firstLine="480"/>
      </w:pPr>
      <w:r>
        <w:rPr>
          <w:rFonts w:hint="eastAsia"/>
        </w:rPr>
        <w:t>使用</w:t>
      </w:r>
      <w:r>
        <w:t>者可以对</w:t>
      </w:r>
      <w:r>
        <w:rPr>
          <w:rFonts w:hint="eastAsia"/>
        </w:rPr>
        <w:t>数据集成内容无缝</w:t>
      </w:r>
      <w:r>
        <w:t>转入对应的系统进行</w:t>
      </w:r>
      <w:r>
        <w:rPr>
          <w:rFonts w:hint="eastAsia"/>
        </w:rPr>
        <w:t>调整，</w:t>
      </w:r>
      <w:r>
        <w:t>并进行同步更新。</w:t>
      </w:r>
    </w:p>
    <w:p w14:paraId="5DD86924" w14:textId="68C71294" w:rsidR="00A04D82" w:rsidRDefault="00A04D82" w:rsidP="001F2841">
      <w:pPr>
        <w:pStyle w:val="a4"/>
        <w:ind w:firstLineChars="83" w:firstLine="199"/>
      </w:pPr>
      <w:r>
        <w:rPr>
          <w:rFonts w:hint="eastAsia"/>
        </w:rPr>
        <w:t>对于</w:t>
      </w:r>
      <w:r>
        <w:t>集成数据的管理</w:t>
      </w:r>
      <w:r>
        <w:rPr>
          <w:rFonts w:hint="eastAsia"/>
        </w:rPr>
        <w:t>，需</w:t>
      </w:r>
      <w:r>
        <w:t>支持灵活的条件</w:t>
      </w:r>
      <w:r>
        <w:rPr>
          <w:rFonts w:hint="eastAsia"/>
        </w:rPr>
        <w:t>配置</w:t>
      </w:r>
      <w:r>
        <w:t>定义</w:t>
      </w:r>
      <w:r>
        <w:rPr>
          <w:rFonts w:hint="eastAsia"/>
        </w:rPr>
        <w:t>。</w:t>
      </w:r>
    </w:p>
    <w:p w14:paraId="0B4CE006" w14:textId="5AAC8ABA" w:rsidR="00A04D82" w:rsidRPr="00A04D82" w:rsidRDefault="00A04D82" w:rsidP="001F2841">
      <w:pPr>
        <w:pStyle w:val="a4"/>
        <w:ind w:firstLineChars="83" w:firstLine="199"/>
      </w:pPr>
      <w:r>
        <w:rPr>
          <w:rFonts w:hint="eastAsia"/>
        </w:rPr>
        <w:t>系统</w:t>
      </w:r>
      <w:r>
        <w:t>同时需支持通过</w:t>
      </w:r>
      <w:r w:rsidRPr="00A04D82">
        <w:rPr>
          <w:rFonts w:hint="eastAsia"/>
        </w:rPr>
        <w:t>数据集成自动生成</w:t>
      </w:r>
      <w:r>
        <w:rPr>
          <w:rFonts w:hint="eastAsia"/>
        </w:rPr>
        <w:t>申报</w:t>
      </w:r>
      <w:r>
        <w:t>表</w:t>
      </w:r>
      <w:r w:rsidRPr="001F2841">
        <w:rPr>
          <w:rFonts w:hint="eastAsia"/>
        </w:rPr>
        <w:t>信息，比如个人基本信息、学习经历信息、工作简历信息、科研信息、教学信息等。</w:t>
      </w:r>
    </w:p>
    <w:p w14:paraId="65A76DEB" w14:textId="77777777" w:rsidR="00D92EEC" w:rsidRDefault="000C6D4B" w:rsidP="00183DDA">
      <w:pPr>
        <w:pStyle w:val="31"/>
        <w:tabs>
          <w:tab w:val="left" w:pos="0"/>
        </w:tabs>
        <w:ind w:left="0" w:firstLine="426"/>
      </w:pPr>
      <w:r>
        <w:rPr>
          <w:rFonts w:hint="eastAsia"/>
        </w:rPr>
        <w:t>岗位聘用管理</w:t>
      </w:r>
      <w:r w:rsidR="008E7AAA" w:rsidRPr="008E7AAA">
        <w:rPr>
          <w:rFonts w:hint="eastAsia"/>
        </w:rPr>
        <w:t>系统</w:t>
      </w:r>
    </w:p>
    <w:p w14:paraId="6330AC75" w14:textId="77777777" w:rsidR="00253586" w:rsidRDefault="00253586" w:rsidP="00183DDA">
      <w:pPr>
        <w:pStyle w:val="a4"/>
        <w:numPr>
          <w:ilvl w:val="0"/>
          <w:numId w:val="65"/>
        </w:numPr>
        <w:tabs>
          <w:tab w:val="left" w:pos="0"/>
        </w:tabs>
        <w:ind w:left="0" w:firstLineChars="0" w:firstLine="426"/>
      </w:pPr>
      <w:r>
        <w:rPr>
          <w:rFonts w:hint="eastAsia"/>
        </w:rPr>
        <w:t>岗位方案设置</w:t>
      </w:r>
    </w:p>
    <w:p w14:paraId="5D54E768" w14:textId="77777777" w:rsidR="00253586" w:rsidRPr="00253586" w:rsidRDefault="00581522" w:rsidP="00183DDA">
      <w:pPr>
        <w:pStyle w:val="a4"/>
        <w:tabs>
          <w:tab w:val="left" w:pos="0"/>
        </w:tabs>
        <w:ind w:firstLine="480"/>
      </w:pPr>
      <w:r w:rsidRPr="00581522">
        <w:rPr>
          <w:rFonts w:hint="eastAsia"/>
        </w:rPr>
        <w:t>维护岗位设置信息，发布岗位聘任条件，设置每个批次岗位聘任的显示名称、申报内容、权限等信息；设置提示信息、填报有效时间段。</w:t>
      </w:r>
    </w:p>
    <w:p w14:paraId="1D3E77FF" w14:textId="77777777" w:rsidR="00253586" w:rsidRDefault="00253586" w:rsidP="00183DDA">
      <w:pPr>
        <w:pStyle w:val="a4"/>
        <w:numPr>
          <w:ilvl w:val="0"/>
          <w:numId w:val="65"/>
        </w:numPr>
        <w:tabs>
          <w:tab w:val="left" w:pos="0"/>
        </w:tabs>
        <w:ind w:left="0" w:firstLineChars="0" w:firstLine="426"/>
      </w:pPr>
      <w:r>
        <w:rPr>
          <w:rFonts w:hint="eastAsia"/>
        </w:rPr>
        <w:t>个人聘岗申请</w:t>
      </w:r>
    </w:p>
    <w:p w14:paraId="008E24BE" w14:textId="77777777" w:rsidR="00253586" w:rsidRDefault="00581522" w:rsidP="00183DDA">
      <w:pPr>
        <w:pStyle w:val="a4"/>
        <w:tabs>
          <w:tab w:val="left" w:pos="0"/>
        </w:tabs>
        <w:ind w:firstLine="480"/>
      </w:pPr>
      <w:r w:rsidRPr="00581522">
        <w:rPr>
          <w:rFonts w:hint="eastAsia"/>
        </w:rPr>
        <w:t>教职工可以网上进行岗位聘任申报工作。网上填写申报需要的信息。预览下载打印所填写的申报表。</w:t>
      </w:r>
    </w:p>
    <w:p w14:paraId="0788AD7A" w14:textId="690FF5A1" w:rsidR="00EE1556" w:rsidRDefault="00EE1556" w:rsidP="00BF5552">
      <w:pPr>
        <w:pStyle w:val="a4"/>
        <w:numPr>
          <w:ilvl w:val="0"/>
          <w:numId w:val="65"/>
        </w:numPr>
        <w:tabs>
          <w:tab w:val="left" w:pos="0"/>
        </w:tabs>
        <w:ind w:left="0" w:firstLineChars="0" w:firstLine="426"/>
      </w:pPr>
      <w:r>
        <w:rPr>
          <w:rFonts w:hint="eastAsia"/>
        </w:rPr>
        <w:t>数据</w:t>
      </w:r>
      <w:r>
        <w:t>引入管理</w:t>
      </w:r>
    </w:p>
    <w:p w14:paraId="244F2368" w14:textId="5F553C15" w:rsidR="00EE1556" w:rsidRPr="00253586" w:rsidRDefault="00EE1556" w:rsidP="00BF5552">
      <w:pPr>
        <w:pStyle w:val="a4"/>
        <w:tabs>
          <w:tab w:val="left" w:pos="0"/>
        </w:tabs>
        <w:ind w:left="426" w:firstLineChars="0" w:firstLine="0"/>
      </w:pPr>
      <w:r>
        <w:rPr>
          <w:rFonts w:hint="eastAsia"/>
        </w:rPr>
        <w:t>系统</w:t>
      </w:r>
      <w:r>
        <w:t>需</w:t>
      </w:r>
      <w:r w:rsidRPr="00CE3374">
        <w:t>支持通过</w:t>
      </w:r>
      <w:r w:rsidRPr="00CE3374">
        <w:rPr>
          <w:rFonts w:hint="eastAsia"/>
        </w:rPr>
        <w:t>数据集成自动生成</w:t>
      </w:r>
      <w:r>
        <w:rPr>
          <w:rFonts w:hint="eastAsia"/>
        </w:rPr>
        <w:t>相应</w:t>
      </w:r>
      <w:r w:rsidRPr="00CE3374">
        <w:rPr>
          <w:rFonts w:hint="eastAsia"/>
        </w:rPr>
        <w:t>申报</w:t>
      </w:r>
      <w:r w:rsidRPr="00CE3374">
        <w:t>表</w:t>
      </w:r>
      <w:r w:rsidRPr="00CE3374">
        <w:rPr>
          <w:rFonts w:hint="eastAsia"/>
        </w:rPr>
        <w:t>信息，比如个人基本信息、学习经历信息、工作简历信息、科研信息、教学信息等</w:t>
      </w:r>
    </w:p>
    <w:p w14:paraId="68243BDA" w14:textId="77777777" w:rsidR="00253586" w:rsidRDefault="00253586" w:rsidP="00183DDA">
      <w:pPr>
        <w:pStyle w:val="a4"/>
        <w:numPr>
          <w:ilvl w:val="0"/>
          <w:numId w:val="65"/>
        </w:numPr>
        <w:tabs>
          <w:tab w:val="left" w:pos="0"/>
        </w:tabs>
        <w:ind w:left="0" w:firstLineChars="0" w:firstLine="426"/>
      </w:pPr>
      <w:r>
        <w:rPr>
          <w:rFonts w:hint="eastAsia"/>
        </w:rPr>
        <w:t>历年申请查看管理</w:t>
      </w:r>
    </w:p>
    <w:p w14:paraId="51190831" w14:textId="77777777" w:rsidR="00253586" w:rsidRPr="00253586" w:rsidRDefault="00581522" w:rsidP="00183DDA">
      <w:pPr>
        <w:pStyle w:val="a4"/>
        <w:tabs>
          <w:tab w:val="left" w:pos="0"/>
        </w:tabs>
        <w:ind w:firstLine="480"/>
      </w:pPr>
      <w:r w:rsidRPr="00581522">
        <w:rPr>
          <w:rFonts w:hint="eastAsia"/>
        </w:rPr>
        <w:t>教职工可以方便查阅历年岗位聘任情况。</w:t>
      </w:r>
    </w:p>
    <w:p w14:paraId="485C179E" w14:textId="77777777" w:rsidR="00253586" w:rsidRDefault="00253586" w:rsidP="00183DDA">
      <w:pPr>
        <w:pStyle w:val="a4"/>
        <w:numPr>
          <w:ilvl w:val="0"/>
          <w:numId w:val="65"/>
        </w:numPr>
        <w:tabs>
          <w:tab w:val="left" w:pos="0"/>
        </w:tabs>
        <w:ind w:left="0" w:firstLineChars="0" w:firstLine="426"/>
      </w:pPr>
      <w:r>
        <w:rPr>
          <w:rFonts w:hint="eastAsia"/>
        </w:rPr>
        <w:t>用人单位审核管理</w:t>
      </w:r>
    </w:p>
    <w:p w14:paraId="1002DDBF" w14:textId="77777777" w:rsidR="00253586" w:rsidRPr="00253586" w:rsidRDefault="00581522" w:rsidP="00183DDA">
      <w:pPr>
        <w:pStyle w:val="a4"/>
        <w:tabs>
          <w:tab w:val="left" w:pos="0"/>
        </w:tabs>
        <w:ind w:firstLine="480"/>
      </w:pPr>
      <w:r w:rsidRPr="00581522">
        <w:rPr>
          <w:rFonts w:hint="eastAsia"/>
        </w:rPr>
        <w:t>网上审核其管理范围人员的申报信息；可以监控本学院部处下人员的填报审核过程；可以下载打印本学院部处下人员的申报表。</w:t>
      </w:r>
    </w:p>
    <w:p w14:paraId="59019797" w14:textId="77777777" w:rsidR="00253586" w:rsidRDefault="00253586" w:rsidP="00183DDA">
      <w:pPr>
        <w:pStyle w:val="a4"/>
        <w:numPr>
          <w:ilvl w:val="0"/>
          <w:numId w:val="65"/>
        </w:numPr>
        <w:tabs>
          <w:tab w:val="left" w:pos="0"/>
        </w:tabs>
        <w:ind w:left="0" w:firstLineChars="0" w:firstLine="426"/>
      </w:pPr>
      <w:r>
        <w:rPr>
          <w:rFonts w:hint="eastAsia"/>
        </w:rPr>
        <w:t>人事处审核管理</w:t>
      </w:r>
    </w:p>
    <w:p w14:paraId="2D216654" w14:textId="77777777" w:rsidR="00253586" w:rsidRPr="00253586" w:rsidRDefault="00581522" w:rsidP="00183DDA">
      <w:pPr>
        <w:pStyle w:val="a4"/>
        <w:tabs>
          <w:tab w:val="left" w:pos="0"/>
        </w:tabs>
        <w:ind w:firstLine="480"/>
      </w:pPr>
      <w:r w:rsidRPr="00581522">
        <w:rPr>
          <w:rFonts w:hint="eastAsia"/>
          <w:kern w:val="0"/>
        </w:rPr>
        <w:t>可以网上审核全校范围人员的申报信息；可以监控全校教职工的填报审核过</w:t>
      </w:r>
      <w:r w:rsidRPr="00581522">
        <w:rPr>
          <w:rFonts w:hint="eastAsia"/>
          <w:kern w:val="0"/>
        </w:rPr>
        <w:lastRenderedPageBreak/>
        <w:t>程；可以下载打印全校教职工的申报表。</w:t>
      </w:r>
    </w:p>
    <w:p w14:paraId="755F829F" w14:textId="77777777" w:rsidR="00253586" w:rsidRDefault="00253586" w:rsidP="00183DDA">
      <w:pPr>
        <w:pStyle w:val="a4"/>
        <w:numPr>
          <w:ilvl w:val="0"/>
          <w:numId w:val="65"/>
        </w:numPr>
        <w:tabs>
          <w:tab w:val="left" w:pos="0"/>
        </w:tabs>
        <w:ind w:left="0" w:firstLineChars="0" w:firstLine="426"/>
      </w:pPr>
      <w:r>
        <w:rPr>
          <w:rFonts w:hint="eastAsia"/>
        </w:rPr>
        <w:t>人事处监控管理</w:t>
      </w:r>
    </w:p>
    <w:p w14:paraId="6C23135B" w14:textId="77777777" w:rsidR="00253586" w:rsidRPr="00253586" w:rsidRDefault="00581522" w:rsidP="00183DDA">
      <w:pPr>
        <w:pStyle w:val="a4"/>
        <w:tabs>
          <w:tab w:val="left" w:pos="0"/>
        </w:tabs>
        <w:ind w:firstLine="480"/>
      </w:pPr>
      <w:r w:rsidRPr="00581522">
        <w:rPr>
          <w:rFonts w:hint="eastAsia"/>
        </w:rPr>
        <w:t>提供申报过程的监控功能；便于学院和人事处对各种申报过程进行监控和管理。</w:t>
      </w:r>
    </w:p>
    <w:p w14:paraId="18AA852B" w14:textId="77777777" w:rsidR="00253586" w:rsidRDefault="00253586" w:rsidP="00183DDA">
      <w:pPr>
        <w:pStyle w:val="a4"/>
        <w:numPr>
          <w:ilvl w:val="0"/>
          <w:numId w:val="65"/>
        </w:numPr>
        <w:tabs>
          <w:tab w:val="left" w:pos="0"/>
        </w:tabs>
        <w:ind w:left="0" w:firstLineChars="0" w:firstLine="426"/>
      </w:pPr>
      <w:r>
        <w:rPr>
          <w:rFonts w:hint="eastAsia"/>
        </w:rPr>
        <w:t>数据查询分析</w:t>
      </w:r>
    </w:p>
    <w:p w14:paraId="60C386E1" w14:textId="77777777" w:rsidR="00253586" w:rsidRPr="00253586" w:rsidRDefault="00581522" w:rsidP="00183DDA">
      <w:pPr>
        <w:pStyle w:val="a4"/>
        <w:tabs>
          <w:tab w:val="left" w:pos="0"/>
        </w:tabs>
        <w:ind w:firstLine="480"/>
      </w:pPr>
      <w:r w:rsidRPr="00581522">
        <w:rPr>
          <w:rFonts w:hint="eastAsia"/>
        </w:rPr>
        <w:t>提供对聘任信息的查询功能；对院系、对人事处分别查询各自管理范围内教职工申报情况；便于对岗位聘任整体情况进行分析管理。</w:t>
      </w:r>
    </w:p>
    <w:p w14:paraId="5B219E55" w14:textId="2F81EE4B" w:rsidR="00A04D82" w:rsidRDefault="00C812D5" w:rsidP="001F2841">
      <w:pPr>
        <w:pStyle w:val="42"/>
      </w:pPr>
      <w:r>
        <w:rPr>
          <w:rFonts w:hint="eastAsia"/>
        </w:rPr>
        <w:t>★</w:t>
      </w:r>
      <w:r w:rsidR="00A04D82">
        <w:rPr>
          <w:rFonts w:hint="eastAsia"/>
        </w:rPr>
        <w:t>技术</w:t>
      </w:r>
      <w:r w:rsidR="00A04D82">
        <w:t>要求</w:t>
      </w:r>
    </w:p>
    <w:p w14:paraId="40C757D7" w14:textId="00D44EC1" w:rsidR="00A04D82" w:rsidRDefault="00A04D82" w:rsidP="00A04D82">
      <w:pPr>
        <w:pStyle w:val="a4"/>
        <w:ind w:firstLine="480"/>
      </w:pPr>
      <w:r>
        <w:t>填报的内容需</w:t>
      </w:r>
      <w:r>
        <w:rPr>
          <w:rFonts w:hint="eastAsia"/>
        </w:rPr>
        <w:t>简洁</w:t>
      </w:r>
      <w:r>
        <w:t>、美观，并可以支持学校</w:t>
      </w:r>
      <w:r>
        <w:rPr>
          <w:rFonts w:hint="eastAsia"/>
        </w:rPr>
        <w:t>自定义</w:t>
      </w:r>
      <w:r>
        <w:t>的</w:t>
      </w:r>
      <w:r>
        <w:rPr>
          <w:rFonts w:hint="eastAsia"/>
        </w:rPr>
        <w:t>对</w:t>
      </w:r>
      <w:r>
        <w:t>填报内容进行组合与分组展现</w:t>
      </w:r>
      <w:r>
        <w:rPr>
          <w:rFonts w:hint="eastAsia"/>
        </w:rPr>
        <w:t>，</w:t>
      </w:r>
      <w:r>
        <w:t>以及</w:t>
      </w:r>
      <w:r>
        <w:rPr>
          <w:rFonts w:hint="eastAsia"/>
        </w:rPr>
        <w:t>每个分组</w:t>
      </w:r>
      <w:r>
        <w:t>的填表说明。</w:t>
      </w:r>
    </w:p>
    <w:p w14:paraId="3A81AA66" w14:textId="3E5CC56F" w:rsidR="00A04D82" w:rsidRDefault="00A04D82" w:rsidP="00A04D82">
      <w:pPr>
        <w:pStyle w:val="a4"/>
        <w:ind w:firstLine="480"/>
      </w:pPr>
      <w:r>
        <w:rPr>
          <w:rFonts w:hint="eastAsia"/>
        </w:rPr>
        <w:t>针对申请</w:t>
      </w:r>
      <w:r>
        <w:t>内容，</w:t>
      </w:r>
      <w:r>
        <w:rPr>
          <w:rFonts w:hint="eastAsia"/>
        </w:rPr>
        <w:t>可以</w:t>
      </w:r>
      <w:r>
        <w:t>做到字段级的权限控制设置</w:t>
      </w:r>
      <w:r>
        <w:rPr>
          <w:rFonts w:hint="eastAsia"/>
        </w:rPr>
        <w:t>。</w:t>
      </w:r>
    </w:p>
    <w:p w14:paraId="1B72D5FC" w14:textId="77777777" w:rsidR="00A04D82" w:rsidRDefault="00A04D82" w:rsidP="00A04D82">
      <w:pPr>
        <w:pStyle w:val="a4"/>
        <w:ind w:firstLine="480"/>
      </w:pPr>
      <w:r>
        <w:rPr>
          <w:rFonts w:hint="eastAsia"/>
        </w:rPr>
        <w:t>使用</w:t>
      </w:r>
      <w:r>
        <w:t>者可以对展现内容进行拖拽排序。</w:t>
      </w:r>
    </w:p>
    <w:p w14:paraId="1F87F09A" w14:textId="77777777" w:rsidR="00A04D82" w:rsidRDefault="00A04D82" w:rsidP="00A04D82">
      <w:pPr>
        <w:pStyle w:val="a4"/>
        <w:ind w:firstLine="480"/>
      </w:pPr>
      <w:r>
        <w:rPr>
          <w:rFonts w:hint="eastAsia"/>
        </w:rPr>
        <w:t>使用</w:t>
      </w:r>
      <w:r>
        <w:t>者可以对</w:t>
      </w:r>
      <w:r>
        <w:rPr>
          <w:rFonts w:hint="eastAsia"/>
        </w:rPr>
        <w:t>数据集成内容无缝</w:t>
      </w:r>
      <w:r>
        <w:t>转入对应的系统进行</w:t>
      </w:r>
      <w:r>
        <w:rPr>
          <w:rFonts w:hint="eastAsia"/>
        </w:rPr>
        <w:t>调整，</w:t>
      </w:r>
      <w:r>
        <w:t>并进行同步更新。</w:t>
      </w:r>
    </w:p>
    <w:p w14:paraId="3D26056F" w14:textId="77777777" w:rsidR="00A04D82" w:rsidRDefault="00A04D82" w:rsidP="00A04D82">
      <w:pPr>
        <w:pStyle w:val="a4"/>
        <w:ind w:firstLineChars="83" w:firstLine="199"/>
      </w:pPr>
      <w:r>
        <w:rPr>
          <w:rFonts w:hint="eastAsia"/>
        </w:rPr>
        <w:t>对于</w:t>
      </w:r>
      <w:r>
        <w:t>集成数据的管理</w:t>
      </w:r>
      <w:r>
        <w:rPr>
          <w:rFonts w:hint="eastAsia"/>
        </w:rPr>
        <w:t>，需</w:t>
      </w:r>
      <w:r>
        <w:t>支持灵活的条件</w:t>
      </w:r>
      <w:r>
        <w:rPr>
          <w:rFonts w:hint="eastAsia"/>
        </w:rPr>
        <w:t>配置</w:t>
      </w:r>
      <w:r>
        <w:t>定义</w:t>
      </w:r>
      <w:r>
        <w:rPr>
          <w:rFonts w:hint="eastAsia"/>
        </w:rPr>
        <w:t>。</w:t>
      </w:r>
    </w:p>
    <w:p w14:paraId="258A2C04" w14:textId="50944207" w:rsidR="00A04D82" w:rsidRPr="00A04D82" w:rsidRDefault="00A04D82" w:rsidP="001F2841">
      <w:pPr>
        <w:pStyle w:val="a4"/>
        <w:ind w:firstLineChars="0" w:firstLine="0"/>
      </w:pPr>
      <w:r>
        <w:rPr>
          <w:rFonts w:hint="eastAsia"/>
        </w:rPr>
        <w:t>系统</w:t>
      </w:r>
      <w:r>
        <w:t>同时需支持通过</w:t>
      </w:r>
      <w:r w:rsidRPr="00A04D82">
        <w:rPr>
          <w:rFonts w:hint="eastAsia"/>
        </w:rPr>
        <w:t>数据集成自动生成</w:t>
      </w:r>
      <w:r>
        <w:rPr>
          <w:rFonts w:hint="eastAsia"/>
        </w:rPr>
        <w:t>申请</w:t>
      </w:r>
      <w:r>
        <w:t>表</w:t>
      </w:r>
      <w:r w:rsidRPr="00DA2A0E">
        <w:rPr>
          <w:rFonts w:hint="eastAsia"/>
        </w:rPr>
        <w:t>信息，比如个人基本信息、学习经历信息、工作简历信息、科研信息、教学信息等。</w:t>
      </w:r>
    </w:p>
    <w:p w14:paraId="481A51C9" w14:textId="77777777" w:rsidR="00D92EEC" w:rsidRDefault="000C6D4B" w:rsidP="00183DDA">
      <w:pPr>
        <w:pStyle w:val="31"/>
        <w:tabs>
          <w:tab w:val="left" w:pos="0"/>
        </w:tabs>
        <w:ind w:left="0" w:firstLine="426"/>
      </w:pPr>
      <w:r>
        <w:rPr>
          <w:rFonts w:hint="eastAsia"/>
        </w:rPr>
        <w:t>薪酬福利管理</w:t>
      </w:r>
      <w:r w:rsidR="008E7AAA" w:rsidRPr="008E7AAA">
        <w:rPr>
          <w:rFonts w:hint="eastAsia"/>
        </w:rPr>
        <w:t>系统</w:t>
      </w:r>
    </w:p>
    <w:p w14:paraId="34C06303" w14:textId="77777777" w:rsidR="00E0373F" w:rsidRDefault="00E0373F" w:rsidP="00E7205F">
      <w:pPr>
        <w:pStyle w:val="42"/>
      </w:pPr>
      <w:r>
        <w:rPr>
          <w:rFonts w:hint="eastAsia"/>
        </w:rPr>
        <w:t>劳资管理</w:t>
      </w:r>
    </w:p>
    <w:p w14:paraId="53A33F82" w14:textId="77777777" w:rsidR="00E0373F" w:rsidRDefault="00E0373F" w:rsidP="00183DDA">
      <w:pPr>
        <w:pStyle w:val="a4"/>
        <w:numPr>
          <w:ilvl w:val="0"/>
          <w:numId w:val="39"/>
        </w:numPr>
        <w:tabs>
          <w:tab w:val="left" w:pos="0"/>
        </w:tabs>
        <w:ind w:left="0" w:firstLineChars="0" w:firstLine="426"/>
      </w:pPr>
      <w:r>
        <w:rPr>
          <w:rFonts w:hint="eastAsia"/>
        </w:rPr>
        <w:t>工资帐套管理</w:t>
      </w:r>
    </w:p>
    <w:p w14:paraId="38C83AC4" w14:textId="77777777" w:rsidR="00E0373F" w:rsidRPr="00E0373F" w:rsidRDefault="000C6D4B" w:rsidP="00183DDA">
      <w:pPr>
        <w:pStyle w:val="a4"/>
        <w:tabs>
          <w:tab w:val="left" w:pos="0"/>
        </w:tabs>
        <w:ind w:firstLine="480"/>
      </w:pPr>
      <w:r w:rsidRPr="000C6D4B">
        <w:rPr>
          <w:rFonts w:hint="eastAsia"/>
        </w:rPr>
        <w:t>可以设置学校在编教职工和退休人员工资款项内容及计算方式，可以根据需要设置多种不同形式的工资账套，便于对不同类别的员工使用不同的工资账套。</w:t>
      </w:r>
    </w:p>
    <w:p w14:paraId="74833130" w14:textId="77777777" w:rsidR="00E0373F" w:rsidRDefault="00E0373F" w:rsidP="00183DDA">
      <w:pPr>
        <w:pStyle w:val="a4"/>
        <w:numPr>
          <w:ilvl w:val="0"/>
          <w:numId w:val="39"/>
        </w:numPr>
        <w:tabs>
          <w:tab w:val="left" w:pos="0"/>
        </w:tabs>
        <w:ind w:left="0" w:firstLineChars="0" w:firstLine="426"/>
      </w:pPr>
      <w:r>
        <w:rPr>
          <w:rFonts w:hint="eastAsia"/>
        </w:rPr>
        <w:t>起薪管理</w:t>
      </w:r>
    </w:p>
    <w:p w14:paraId="68030349" w14:textId="77777777" w:rsidR="00E0373F" w:rsidRPr="00E0373F" w:rsidRDefault="000C6D4B" w:rsidP="00183DDA">
      <w:pPr>
        <w:pStyle w:val="a4"/>
        <w:tabs>
          <w:tab w:val="left" w:pos="0"/>
        </w:tabs>
        <w:ind w:firstLine="480"/>
      </w:pPr>
      <w:r w:rsidRPr="000C6D4B">
        <w:rPr>
          <w:rFonts w:hint="eastAsia"/>
        </w:rPr>
        <w:t>对新增人员的起薪，可以选择其使用的工资系列及对应的工资结构，起薪时系统可以自定调用人员的基本信息，对新员工的基础工资进行维护。</w:t>
      </w:r>
    </w:p>
    <w:p w14:paraId="56A1E34E" w14:textId="77777777" w:rsidR="00E0373F" w:rsidRDefault="00E0373F" w:rsidP="00183DDA">
      <w:pPr>
        <w:pStyle w:val="a4"/>
        <w:numPr>
          <w:ilvl w:val="0"/>
          <w:numId w:val="39"/>
        </w:numPr>
        <w:tabs>
          <w:tab w:val="left" w:pos="0"/>
        </w:tabs>
        <w:ind w:left="0" w:firstLineChars="0" w:firstLine="426"/>
      </w:pPr>
      <w:r>
        <w:rPr>
          <w:rFonts w:hint="eastAsia"/>
        </w:rPr>
        <w:t>工资标准管理</w:t>
      </w:r>
    </w:p>
    <w:p w14:paraId="1B9A14BC" w14:textId="77777777" w:rsidR="00E0373F" w:rsidRPr="00E0373F" w:rsidRDefault="000C6D4B" w:rsidP="00183DDA">
      <w:pPr>
        <w:pStyle w:val="a4"/>
        <w:tabs>
          <w:tab w:val="left" w:pos="0"/>
        </w:tabs>
        <w:ind w:firstLine="480"/>
        <w:rPr>
          <w:kern w:val="0"/>
        </w:rPr>
      </w:pPr>
      <w:r w:rsidRPr="000C6D4B">
        <w:rPr>
          <w:rFonts w:hint="eastAsia"/>
          <w:kern w:val="0"/>
        </w:rPr>
        <w:t>维护薪级工资标准和岗位工资标准，作为批量调薪的依据。</w:t>
      </w:r>
    </w:p>
    <w:p w14:paraId="011A2B45" w14:textId="77777777" w:rsidR="00E0373F" w:rsidRDefault="00E0373F" w:rsidP="00183DDA">
      <w:pPr>
        <w:pStyle w:val="a4"/>
        <w:numPr>
          <w:ilvl w:val="0"/>
          <w:numId w:val="39"/>
        </w:numPr>
        <w:tabs>
          <w:tab w:val="left" w:pos="0"/>
        </w:tabs>
        <w:ind w:left="0" w:firstLineChars="0" w:firstLine="426"/>
      </w:pPr>
      <w:r>
        <w:rPr>
          <w:rFonts w:hint="eastAsia"/>
        </w:rPr>
        <w:t>薪级工资晋升</w:t>
      </w:r>
    </w:p>
    <w:p w14:paraId="63FAA7AB" w14:textId="77777777" w:rsidR="00E0373F" w:rsidRPr="00E0373F" w:rsidRDefault="000C6D4B" w:rsidP="00183DDA">
      <w:pPr>
        <w:pStyle w:val="a4"/>
        <w:tabs>
          <w:tab w:val="left" w:pos="0"/>
        </w:tabs>
        <w:ind w:firstLine="480"/>
        <w:rPr>
          <w:kern w:val="0"/>
        </w:rPr>
      </w:pPr>
      <w:r w:rsidRPr="000C6D4B">
        <w:rPr>
          <w:rFonts w:hint="eastAsia"/>
          <w:kern w:val="0"/>
        </w:rPr>
        <w:lastRenderedPageBreak/>
        <w:t>每年系统根据上一年度考核合格的人员，自动对符合条件的人员进行薪级工资标准统一调整。</w:t>
      </w:r>
    </w:p>
    <w:p w14:paraId="21FF2E68" w14:textId="77777777" w:rsidR="00E0373F" w:rsidRDefault="00E0373F" w:rsidP="00183DDA">
      <w:pPr>
        <w:pStyle w:val="a4"/>
        <w:numPr>
          <w:ilvl w:val="0"/>
          <w:numId w:val="39"/>
        </w:numPr>
        <w:tabs>
          <w:tab w:val="left" w:pos="0"/>
        </w:tabs>
        <w:ind w:left="0" w:firstLineChars="0" w:firstLine="426"/>
      </w:pPr>
      <w:r>
        <w:rPr>
          <w:rFonts w:hint="eastAsia"/>
        </w:rPr>
        <w:t>工资变动管理</w:t>
      </w:r>
    </w:p>
    <w:p w14:paraId="55A3FE35" w14:textId="77777777" w:rsidR="00E0373F" w:rsidRPr="00E0373F" w:rsidRDefault="000C6D4B" w:rsidP="00183DDA">
      <w:pPr>
        <w:pStyle w:val="a4"/>
        <w:tabs>
          <w:tab w:val="left" w:pos="0"/>
        </w:tabs>
        <w:ind w:firstLine="480"/>
        <w:rPr>
          <w:kern w:val="0"/>
        </w:rPr>
      </w:pPr>
      <w:r w:rsidRPr="000C6D4B">
        <w:rPr>
          <w:rFonts w:hint="eastAsia"/>
          <w:kern w:val="0"/>
        </w:rPr>
        <w:t>实现对各帐套下工资的变动管理，包括调整工资项，以及对薪级工资和岗位工资的批量调整。</w:t>
      </w:r>
    </w:p>
    <w:p w14:paraId="0F5C1A76" w14:textId="77777777" w:rsidR="00E0373F" w:rsidRDefault="00E0373F" w:rsidP="00183DDA">
      <w:pPr>
        <w:pStyle w:val="a4"/>
        <w:numPr>
          <w:ilvl w:val="0"/>
          <w:numId w:val="39"/>
        </w:numPr>
        <w:tabs>
          <w:tab w:val="left" w:pos="0"/>
        </w:tabs>
        <w:ind w:left="0" w:firstLineChars="0" w:firstLine="426"/>
      </w:pPr>
      <w:r>
        <w:rPr>
          <w:rFonts w:hint="eastAsia"/>
        </w:rPr>
        <w:t>工资表管理</w:t>
      </w:r>
    </w:p>
    <w:p w14:paraId="5B6FE739" w14:textId="77777777" w:rsidR="00E0373F" w:rsidRPr="00E0373F" w:rsidRDefault="000C6D4B" w:rsidP="00183DDA">
      <w:pPr>
        <w:pStyle w:val="a4"/>
        <w:tabs>
          <w:tab w:val="left" w:pos="0"/>
        </w:tabs>
        <w:ind w:firstLine="480"/>
        <w:rPr>
          <w:kern w:val="0"/>
        </w:rPr>
      </w:pPr>
      <w:r w:rsidRPr="000C6D4B">
        <w:rPr>
          <w:rFonts w:hint="eastAsia"/>
          <w:kern w:val="0"/>
        </w:rPr>
        <w:t>可以分账套分月度来处理教职工工资信息，主要是维护各账套各人员的工资款项数据。</w:t>
      </w:r>
    </w:p>
    <w:p w14:paraId="6F06650C" w14:textId="77777777" w:rsidR="00E0373F" w:rsidRDefault="00E0373F" w:rsidP="00183DDA">
      <w:pPr>
        <w:pStyle w:val="a4"/>
        <w:numPr>
          <w:ilvl w:val="0"/>
          <w:numId w:val="39"/>
        </w:numPr>
        <w:tabs>
          <w:tab w:val="left" w:pos="0"/>
        </w:tabs>
        <w:ind w:left="0" w:firstLineChars="0" w:firstLine="426"/>
      </w:pPr>
      <w:r>
        <w:rPr>
          <w:rFonts w:hint="eastAsia"/>
        </w:rPr>
        <w:t>停薪复薪管理</w:t>
      </w:r>
    </w:p>
    <w:p w14:paraId="635F7A6A" w14:textId="77777777" w:rsidR="00E0373F" w:rsidRDefault="000C6D4B" w:rsidP="00183DDA">
      <w:pPr>
        <w:pStyle w:val="a4"/>
        <w:tabs>
          <w:tab w:val="left" w:pos="0"/>
        </w:tabs>
        <w:ind w:firstLine="480"/>
      </w:pPr>
      <w:r w:rsidRPr="000C6D4B">
        <w:rPr>
          <w:rFonts w:hint="eastAsia"/>
        </w:rPr>
        <w:t>对人员离校时的</w:t>
      </w:r>
      <w:r w:rsidRPr="000C6D4B">
        <w:rPr>
          <w:rFonts w:hint="eastAsia"/>
          <w:kern w:val="0"/>
        </w:rPr>
        <w:t>停薪</w:t>
      </w:r>
      <w:r w:rsidRPr="000C6D4B">
        <w:rPr>
          <w:rFonts w:hint="eastAsia"/>
        </w:rPr>
        <w:t>以及复薪进行管理。</w:t>
      </w:r>
    </w:p>
    <w:p w14:paraId="60E8147D" w14:textId="77777777" w:rsidR="00E0373F" w:rsidRDefault="00E0373F" w:rsidP="00183DDA">
      <w:pPr>
        <w:pStyle w:val="a4"/>
        <w:numPr>
          <w:ilvl w:val="0"/>
          <w:numId w:val="39"/>
        </w:numPr>
        <w:tabs>
          <w:tab w:val="left" w:pos="0"/>
        </w:tabs>
        <w:ind w:left="0" w:firstLineChars="0" w:firstLine="426"/>
      </w:pPr>
      <w:r>
        <w:rPr>
          <w:rFonts w:hint="eastAsia"/>
        </w:rPr>
        <w:t>工资统计</w:t>
      </w:r>
    </w:p>
    <w:p w14:paraId="4266F366" w14:textId="77777777" w:rsidR="00E0373F" w:rsidRPr="00E0373F" w:rsidRDefault="000C6D4B" w:rsidP="00183DDA">
      <w:pPr>
        <w:pStyle w:val="a4"/>
        <w:tabs>
          <w:tab w:val="left" w:pos="0"/>
        </w:tabs>
        <w:ind w:firstLine="480"/>
        <w:rPr>
          <w:kern w:val="0"/>
        </w:rPr>
      </w:pPr>
      <w:r w:rsidRPr="000C6D4B">
        <w:rPr>
          <w:rFonts w:hint="eastAsia"/>
          <w:kern w:val="0"/>
        </w:rPr>
        <w:t>可以查询某个月份全校人员发放工资情况，可以统计出每月工资发放表信息，实现工资表或工资单的输出打印，实现教职工月工资变动表输出打印等。</w:t>
      </w:r>
    </w:p>
    <w:p w14:paraId="029470CB" w14:textId="77777777" w:rsidR="00E0373F" w:rsidRDefault="00E0373F" w:rsidP="00183DDA">
      <w:pPr>
        <w:pStyle w:val="a4"/>
        <w:numPr>
          <w:ilvl w:val="0"/>
          <w:numId w:val="39"/>
        </w:numPr>
        <w:tabs>
          <w:tab w:val="left" w:pos="0"/>
        </w:tabs>
        <w:ind w:left="0" w:firstLineChars="0" w:firstLine="426"/>
      </w:pPr>
      <w:r>
        <w:rPr>
          <w:rFonts w:hint="eastAsia"/>
        </w:rPr>
        <w:t>工资变动查询</w:t>
      </w:r>
    </w:p>
    <w:p w14:paraId="13B7BBF8" w14:textId="77777777" w:rsidR="00E0373F" w:rsidRPr="00E0373F" w:rsidRDefault="000C6D4B" w:rsidP="00183DDA">
      <w:pPr>
        <w:pStyle w:val="a4"/>
        <w:tabs>
          <w:tab w:val="left" w:pos="0"/>
        </w:tabs>
        <w:ind w:firstLine="480"/>
        <w:rPr>
          <w:kern w:val="0"/>
        </w:rPr>
      </w:pPr>
      <w:r w:rsidRPr="000C6D4B">
        <w:rPr>
          <w:rFonts w:hint="eastAsia"/>
          <w:kern w:val="0"/>
        </w:rPr>
        <w:t>实现教职工按时间段查询工资变动情况。</w:t>
      </w:r>
    </w:p>
    <w:p w14:paraId="0AB2D09F" w14:textId="77777777" w:rsidR="00E0373F" w:rsidRDefault="00E0373F" w:rsidP="00183DDA">
      <w:pPr>
        <w:pStyle w:val="a4"/>
        <w:numPr>
          <w:ilvl w:val="0"/>
          <w:numId w:val="39"/>
        </w:numPr>
        <w:tabs>
          <w:tab w:val="left" w:pos="0"/>
        </w:tabs>
        <w:ind w:left="0" w:firstLineChars="0" w:firstLine="426"/>
      </w:pPr>
      <w:r>
        <w:rPr>
          <w:rFonts w:hint="eastAsia"/>
        </w:rPr>
        <w:t>工资信息查询</w:t>
      </w:r>
    </w:p>
    <w:p w14:paraId="08FA1EBC" w14:textId="77777777" w:rsidR="000C6D4B" w:rsidRDefault="000C6D4B" w:rsidP="00183DDA">
      <w:pPr>
        <w:pStyle w:val="a4"/>
        <w:tabs>
          <w:tab w:val="left" w:pos="0"/>
        </w:tabs>
        <w:ind w:firstLineChars="0" w:firstLine="426"/>
      </w:pPr>
      <w:r w:rsidRPr="000C6D4B">
        <w:rPr>
          <w:rFonts w:hint="eastAsia"/>
        </w:rPr>
        <w:t>实现教职工查询各月度工资情况。</w:t>
      </w:r>
    </w:p>
    <w:p w14:paraId="62B5EB05" w14:textId="50763FC2" w:rsidR="00A04D82" w:rsidRDefault="00C812D5" w:rsidP="001F2841">
      <w:pPr>
        <w:pStyle w:val="a4"/>
        <w:numPr>
          <w:ilvl w:val="0"/>
          <w:numId w:val="39"/>
        </w:numPr>
        <w:tabs>
          <w:tab w:val="left" w:pos="0"/>
        </w:tabs>
        <w:ind w:left="0" w:firstLineChars="0" w:firstLine="426"/>
      </w:pPr>
      <w:r>
        <w:rPr>
          <w:rFonts w:hint="eastAsia"/>
        </w:rPr>
        <w:t>★</w:t>
      </w:r>
      <w:r w:rsidR="00A04D82">
        <w:rPr>
          <w:rFonts w:hint="eastAsia"/>
        </w:rPr>
        <w:t>工资</w:t>
      </w:r>
      <w:r w:rsidR="00A04D82">
        <w:t>套改</w:t>
      </w:r>
    </w:p>
    <w:p w14:paraId="37A7E660" w14:textId="0E7BC7F2" w:rsidR="00670970" w:rsidRPr="001F2841" w:rsidRDefault="00311A68" w:rsidP="001F2841">
      <w:pPr>
        <w:pStyle w:val="a4"/>
        <w:tabs>
          <w:tab w:val="left" w:pos="0"/>
        </w:tabs>
        <w:ind w:leftChars="86" w:left="181" w:firstLine="480"/>
        <w:rPr>
          <w:kern w:val="0"/>
        </w:rPr>
      </w:pPr>
      <w:r w:rsidRPr="001F2841">
        <w:rPr>
          <w:rFonts w:hint="eastAsia"/>
          <w:kern w:val="0"/>
        </w:rPr>
        <w:t>需根据《</w:t>
      </w:r>
      <w:r w:rsidRPr="001F2841">
        <w:rPr>
          <w:kern w:val="0"/>
        </w:rPr>
        <w:t>2006</w:t>
      </w:r>
      <w:r w:rsidRPr="001F2841">
        <w:rPr>
          <w:rFonts w:hint="eastAsia"/>
          <w:kern w:val="0"/>
        </w:rPr>
        <w:t>年事业单位人员套改工资对照表》进行工资套改计算，同时支持自定义调整套改方案表。</w:t>
      </w:r>
    </w:p>
    <w:p w14:paraId="00299066" w14:textId="2F510A18" w:rsidR="00A04D82" w:rsidRDefault="00C812D5" w:rsidP="001F2841">
      <w:pPr>
        <w:pStyle w:val="a4"/>
        <w:numPr>
          <w:ilvl w:val="0"/>
          <w:numId w:val="39"/>
        </w:numPr>
        <w:tabs>
          <w:tab w:val="left" w:pos="0"/>
        </w:tabs>
        <w:ind w:left="0" w:firstLineChars="0" w:firstLine="426"/>
      </w:pPr>
      <w:r>
        <w:rPr>
          <w:rFonts w:hint="eastAsia"/>
        </w:rPr>
        <w:t>★</w:t>
      </w:r>
      <w:r w:rsidR="00A04D82">
        <w:rPr>
          <w:rFonts w:hint="eastAsia"/>
        </w:rPr>
        <w:t>理论工资</w:t>
      </w:r>
      <w:r w:rsidR="00A04D82">
        <w:t>维护</w:t>
      </w:r>
    </w:p>
    <w:p w14:paraId="3DB234C1" w14:textId="7DFA0AC9" w:rsidR="00311A68" w:rsidRPr="001F2841" w:rsidRDefault="00311A68" w:rsidP="001F2841">
      <w:pPr>
        <w:pStyle w:val="a4"/>
        <w:tabs>
          <w:tab w:val="left" w:pos="0"/>
        </w:tabs>
        <w:ind w:firstLine="480"/>
        <w:rPr>
          <w:kern w:val="0"/>
        </w:rPr>
      </w:pPr>
      <w:r w:rsidRPr="001F2841">
        <w:rPr>
          <w:rFonts w:hint="eastAsia"/>
          <w:kern w:val="0"/>
        </w:rPr>
        <w:t>需支持</w:t>
      </w:r>
      <w:r w:rsidRPr="001F30F3">
        <w:rPr>
          <w:rFonts w:hint="eastAsia"/>
          <w:kern w:val="0"/>
        </w:rPr>
        <w:t>按月份或全部维护每个人员的理论工资情况</w:t>
      </w:r>
      <w:r>
        <w:rPr>
          <w:rFonts w:hint="eastAsia"/>
          <w:kern w:val="0"/>
        </w:rPr>
        <w:t>。</w:t>
      </w:r>
    </w:p>
    <w:p w14:paraId="6927AFCD" w14:textId="526C3F39" w:rsidR="00311A68" w:rsidRDefault="00C812D5" w:rsidP="001F2841">
      <w:pPr>
        <w:pStyle w:val="a4"/>
        <w:numPr>
          <w:ilvl w:val="0"/>
          <w:numId w:val="39"/>
        </w:numPr>
        <w:tabs>
          <w:tab w:val="left" w:pos="0"/>
        </w:tabs>
        <w:ind w:left="0" w:firstLineChars="0" w:firstLine="426"/>
      </w:pPr>
      <w:r>
        <w:rPr>
          <w:rFonts w:hint="eastAsia"/>
        </w:rPr>
        <w:t>★</w:t>
      </w:r>
      <w:r w:rsidR="00311A68">
        <w:rPr>
          <w:rFonts w:hint="eastAsia"/>
        </w:rPr>
        <w:t>院系</w:t>
      </w:r>
      <w:r w:rsidR="00311A68">
        <w:t>上报</w:t>
      </w:r>
    </w:p>
    <w:p w14:paraId="7C7CC2F1" w14:textId="25FEA28D" w:rsidR="00311A68" w:rsidRPr="001F2841" w:rsidRDefault="00311A68" w:rsidP="001F2841">
      <w:pPr>
        <w:pStyle w:val="a4"/>
        <w:tabs>
          <w:tab w:val="left" w:pos="0"/>
        </w:tabs>
        <w:ind w:firstLine="480"/>
        <w:rPr>
          <w:kern w:val="0"/>
        </w:rPr>
      </w:pPr>
      <w:r w:rsidRPr="001F2841">
        <w:rPr>
          <w:rFonts w:hint="eastAsia"/>
          <w:kern w:val="0"/>
        </w:rPr>
        <w:t>系统需支持院系二级部门对工资进行上报工作，同时可以对上报工资进行限制设置</w:t>
      </w:r>
      <w:r>
        <w:rPr>
          <w:rFonts w:hint="eastAsia"/>
          <w:kern w:val="0"/>
        </w:rPr>
        <w:t>。</w:t>
      </w:r>
    </w:p>
    <w:p w14:paraId="7E79C3E5" w14:textId="77777777" w:rsidR="00E0373F" w:rsidRPr="000C6D4B" w:rsidRDefault="00E0373F" w:rsidP="00E7205F">
      <w:pPr>
        <w:pStyle w:val="42"/>
      </w:pPr>
      <w:r w:rsidRPr="000C6D4B">
        <w:rPr>
          <w:rFonts w:hint="eastAsia"/>
        </w:rPr>
        <w:t>福利待遇管理</w:t>
      </w:r>
    </w:p>
    <w:p w14:paraId="205D31D6" w14:textId="77777777" w:rsidR="000C6D4B" w:rsidRPr="000C6D4B" w:rsidRDefault="000C6D4B" w:rsidP="00183DDA">
      <w:pPr>
        <w:pStyle w:val="a4"/>
        <w:tabs>
          <w:tab w:val="left" w:pos="0"/>
        </w:tabs>
        <w:ind w:firstLine="480"/>
        <w:rPr>
          <w:color w:val="FF0000"/>
        </w:rPr>
      </w:pPr>
      <w:r w:rsidRPr="000C6D4B">
        <w:rPr>
          <w:rFonts w:hint="eastAsia"/>
          <w:color w:val="FF0000"/>
        </w:rPr>
        <w:t>维护教职工福利待遇信息，如探亲费、丧葬费、抚恤补助等。</w:t>
      </w:r>
    </w:p>
    <w:p w14:paraId="324DAC25" w14:textId="77777777" w:rsidR="00E0373F" w:rsidRPr="000C6D4B" w:rsidRDefault="00E0373F" w:rsidP="00E7205F">
      <w:pPr>
        <w:pStyle w:val="42"/>
      </w:pPr>
      <w:r w:rsidRPr="000C6D4B">
        <w:rPr>
          <w:rFonts w:hint="eastAsia"/>
        </w:rPr>
        <w:lastRenderedPageBreak/>
        <w:t>社会保险管理</w:t>
      </w:r>
    </w:p>
    <w:p w14:paraId="68D1D344" w14:textId="77777777" w:rsidR="000C6D4B" w:rsidRPr="000C6D4B" w:rsidRDefault="000C6D4B" w:rsidP="00183DDA">
      <w:pPr>
        <w:pStyle w:val="a4"/>
        <w:tabs>
          <w:tab w:val="left" w:pos="0"/>
        </w:tabs>
        <w:ind w:firstLine="480"/>
        <w:rPr>
          <w:color w:val="FF0000"/>
        </w:rPr>
      </w:pPr>
      <w:r w:rsidRPr="000C6D4B">
        <w:rPr>
          <w:rFonts w:hint="eastAsia"/>
          <w:color w:val="FF0000"/>
        </w:rPr>
        <w:t>维护教职工保险缴纳基数及保险缴纳信息等，支持相应的统计表。</w:t>
      </w:r>
    </w:p>
    <w:p w14:paraId="54A2D103" w14:textId="77777777" w:rsidR="00D92EEC" w:rsidRDefault="00ED451A" w:rsidP="00183DDA">
      <w:pPr>
        <w:pStyle w:val="31"/>
        <w:tabs>
          <w:tab w:val="left" w:pos="0"/>
        </w:tabs>
        <w:ind w:left="0" w:firstLine="426"/>
      </w:pPr>
      <w:r>
        <w:rPr>
          <w:rFonts w:hint="eastAsia"/>
        </w:rPr>
        <w:t>博士后管理</w:t>
      </w:r>
      <w:r w:rsidR="008E7AAA" w:rsidRPr="008E7AAA">
        <w:rPr>
          <w:rFonts w:hint="eastAsia"/>
        </w:rPr>
        <w:t>系统</w:t>
      </w:r>
    </w:p>
    <w:p w14:paraId="05393CDB" w14:textId="77777777" w:rsidR="00E0373F" w:rsidRDefault="00E0373F" w:rsidP="00183DDA">
      <w:pPr>
        <w:pStyle w:val="a4"/>
        <w:numPr>
          <w:ilvl w:val="0"/>
          <w:numId w:val="67"/>
        </w:numPr>
        <w:tabs>
          <w:tab w:val="left" w:pos="0"/>
        </w:tabs>
        <w:ind w:left="0" w:firstLineChars="0" w:firstLine="426"/>
      </w:pPr>
      <w:r>
        <w:rPr>
          <w:rFonts w:hint="eastAsia"/>
        </w:rPr>
        <w:t>博士后网站</w:t>
      </w:r>
    </w:p>
    <w:p w14:paraId="7FE04C16" w14:textId="77777777" w:rsidR="00ED451A" w:rsidRDefault="00ED451A" w:rsidP="00183DDA">
      <w:pPr>
        <w:pStyle w:val="a4"/>
        <w:tabs>
          <w:tab w:val="left" w:pos="0"/>
        </w:tabs>
        <w:ind w:firstLine="480"/>
      </w:pPr>
      <w:r w:rsidRPr="00ED451A">
        <w:rPr>
          <w:rFonts w:hint="eastAsia"/>
        </w:rPr>
        <w:t>提供博士后招聘网站，校外人员可以通过外网进行博士后申请</w:t>
      </w:r>
      <w:r w:rsidRPr="00ED451A">
        <w:rPr>
          <w:rFonts w:hint="eastAsia"/>
        </w:rPr>
        <w:t>,</w:t>
      </w:r>
      <w:r w:rsidRPr="00ED451A">
        <w:rPr>
          <w:rFonts w:hint="eastAsia"/>
        </w:rPr>
        <w:t>流动站管理员对外网申请的信息进行审核。</w:t>
      </w:r>
    </w:p>
    <w:p w14:paraId="5AD3E07A" w14:textId="77777777" w:rsidR="00E0373F" w:rsidRDefault="00E0373F" w:rsidP="00183DDA">
      <w:pPr>
        <w:pStyle w:val="a4"/>
        <w:numPr>
          <w:ilvl w:val="0"/>
          <w:numId w:val="67"/>
        </w:numPr>
        <w:tabs>
          <w:tab w:val="left" w:pos="0"/>
        </w:tabs>
        <w:ind w:left="0" w:firstLineChars="0" w:firstLine="426"/>
      </w:pPr>
      <w:r>
        <w:rPr>
          <w:rFonts w:hint="eastAsia"/>
        </w:rPr>
        <w:t>博士后进站</w:t>
      </w:r>
    </w:p>
    <w:p w14:paraId="0D578529" w14:textId="77777777" w:rsidR="00ED451A" w:rsidRDefault="00ED451A" w:rsidP="00183DDA">
      <w:pPr>
        <w:pStyle w:val="a4"/>
        <w:tabs>
          <w:tab w:val="left" w:pos="0"/>
        </w:tabs>
        <w:ind w:firstLineChars="0" w:firstLine="426"/>
      </w:pPr>
      <w:r w:rsidRPr="00ED451A">
        <w:rPr>
          <w:rFonts w:hint="eastAsia"/>
        </w:rPr>
        <w:t>提供外网申请通过后的博士后进行信息维护确认及管理员审核的功能。</w:t>
      </w:r>
    </w:p>
    <w:p w14:paraId="719C2B64" w14:textId="77777777" w:rsidR="00E0373F" w:rsidRDefault="00E0373F" w:rsidP="00183DDA">
      <w:pPr>
        <w:pStyle w:val="a4"/>
        <w:numPr>
          <w:ilvl w:val="0"/>
          <w:numId w:val="67"/>
        </w:numPr>
        <w:tabs>
          <w:tab w:val="left" w:pos="0"/>
        </w:tabs>
        <w:ind w:left="0" w:firstLineChars="0" w:firstLine="426"/>
      </w:pPr>
      <w:r>
        <w:rPr>
          <w:rFonts w:hint="eastAsia"/>
        </w:rPr>
        <w:t>博士后考核</w:t>
      </w:r>
    </w:p>
    <w:p w14:paraId="0F398FB2" w14:textId="77777777" w:rsidR="00ED451A" w:rsidRDefault="00ED451A" w:rsidP="00183DDA">
      <w:pPr>
        <w:pStyle w:val="a4"/>
        <w:tabs>
          <w:tab w:val="left" w:pos="0"/>
        </w:tabs>
        <w:ind w:firstLineChars="0" w:firstLine="426"/>
      </w:pPr>
      <w:r w:rsidRPr="00ED451A">
        <w:rPr>
          <w:rFonts w:hint="eastAsia"/>
        </w:rPr>
        <w:t>提供博士后流动站管理员对博士后进行考核的功能。</w:t>
      </w:r>
    </w:p>
    <w:p w14:paraId="2E4A5697" w14:textId="77777777" w:rsidR="00E0373F" w:rsidRDefault="00E0373F" w:rsidP="00183DDA">
      <w:pPr>
        <w:pStyle w:val="a4"/>
        <w:numPr>
          <w:ilvl w:val="0"/>
          <w:numId w:val="67"/>
        </w:numPr>
        <w:tabs>
          <w:tab w:val="left" w:pos="0"/>
        </w:tabs>
        <w:ind w:left="0" w:firstLineChars="0" w:firstLine="426"/>
      </w:pPr>
      <w:r>
        <w:rPr>
          <w:rFonts w:hint="eastAsia"/>
        </w:rPr>
        <w:t>博士后出站</w:t>
      </w:r>
    </w:p>
    <w:p w14:paraId="74E897CC" w14:textId="77777777" w:rsidR="00ED451A" w:rsidRDefault="00ED451A" w:rsidP="00183DDA">
      <w:pPr>
        <w:pStyle w:val="a4"/>
        <w:tabs>
          <w:tab w:val="left" w:pos="0"/>
        </w:tabs>
        <w:ind w:firstLineChars="0" w:firstLine="426"/>
      </w:pPr>
      <w:r w:rsidRPr="00ED451A">
        <w:rPr>
          <w:rFonts w:hint="eastAsia"/>
        </w:rPr>
        <w:t>提供博士后出站申请、博士后出站审核功能。</w:t>
      </w:r>
    </w:p>
    <w:sectPr w:rsidR="00ED451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ndows 用户" w:date="2014-06-12T14:38:00Z" w:initials="W用">
    <w:p w14:paraId="2EB27D6F" w14:textId="77777777" w:rsidR="00B31A72" w:rsidRDefault="00B31A72">
      <w:pPr>
        <w:pStyle w:val="a9"/>
      </w:pPr>
      <w:r>
        <w:rPr>
          <w:rStyle w:val="affe"/>
        </w:rPr>
        <w:annotationRef/>
      </w:r>
      <w:r>
        <w:rPr>
          <w:rFonts w:hint="eastAsia"/>
        </w:rPr>
        <w:t>依赖人力资源信息库</w:t>
      </w:r>
    </w:p>
  </w:comment>
  <w:comment w:id="3" w:author="Windows 用户" w:date="2014-10-17T14:56:00Z" w:initials="W用">
    <w:p w14:paraId="29DB7D68" w14:textId="184855FE" w:rsidR="00B31A72" w:rsidRDefault="00B31A72">
      <w:pPr>
        <w:pStyle w:val="a9"/>
      </w:pPr>
      <w:r>
        <w:rPr>
          <w:rStyle w:val="affe"/>
        </w:rPr>
        <w:annotationRef/>
      </w:r>
      <w:r>
        <w:rPr>
          <w:rFonts w:hint="eastAsia"/>
        </w:rPr>
        <w:t>依赖</w:t>
      </w:r>
      <w:r>
        <w:t>年度考核基础版</w:t>
      </w:r>
    </w:p>
  </w:comment>
  <w:comment w:id="4" w:author="Windows 用户" w:date="2014-06-12T14:38:00Z" w:initials="W用">
    <w:p w14:paraId="482566C5" w14:textId="77777777" w:rsidR="00B31A72" w:rsidRDefault="00B31A72">
      <w:pPr>
        <w:pStyle w:val="a9"/>
      </w:pPr>
      <w:r>
        <w:rPr>
          <w:rStyle w:val="affe"/>
        </w:rPr>
        <w:annotationRef/>
      </w:r>
      <w:r>
        <w:rPr>
          <w:rFonts w:hint="eastAsia"/>
        </w:rPr>
        <w:t>依赖人力资源信息库</w:t>
      </w:r>
    </w:p>
  </w:comment>
  <w:comment w:id="5" w:author="Windows 用户" w:date="2014-06-12T14:36:00Z" w:initials="W用">
    <w:p w14:paraId="1D2998C5" w14:textId="77777777" w:rsidR="00B31A72" w:rsidRDefault="00B31A72">
      <w:pPr>
        <w:pStyle w:val="a9"/>
      </w:pPr>
      <w:r>
        <w:rPr>
          <w:rStyle w:val="affe"/>
        </w:rPr>
        <w:annotationRef/>
      </w:r>
      <w:r>
        <w:rPr>
          <w:rFonts w:hint="eastAsia"/>
        </w:rPr>
        <w:t>依托于聘期考核基础版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B27D6F" w15:done="0"/>
  <w15:commentEx w15:paraId="29DB7D68" w15:done="0"/>
  <w15:commentEx w15:paraId="482566C5" w15:done="0"/>
  <w15:commentEx w15:paraId="1D2998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660B6" w14:textId="77777777" w:rsidR="00D7232C" w:rsidRDefault="00D7232C" w:rsidP="00680B0C">
      <w:r>
        <w:separator/>
      </w:r>
    </w:p>
  </w:endnote>
  <w:endnote w:type="continuationSeparator" w:id="0">
    <w:p w14:paraId="5D8C935C" w14:textId="77777777" w:rsidR="00D7232C" w:rsidRDefault="00D7232C" w:rsidP="0068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Univers">
    <w:altName w:val="Arial"/>
    <w:charset w:val="00"/>
    <w:family w:val="swiss"/>
    <w:pitch w:val="variable"/>
    <w:sig w:usb0="00000007" w:usb1="00000000" w:usb2="00000000" w:usb3="00000000" w:csb0="00000093"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DCE91" w14:textId="77777777" w:rsidR="00D7232C" w:rsidRDefault="00D7232C" w:rsidP="00680B0C">
      <w:r>
        <w:separator/>
      </w:r>
    </w:p>
  </w:footnote>
  <w:footnote w:type="continuationSeparator" w:id="0">
    <w:p w14:paraId="60C1641A" w14:textId="77777777" w:rsidR="00D7232C" w:rsidRDefault="00D7232C" w:rsidP="00680B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tentative="1">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tentative="1">
      <w:start w:val="1"/>
      <w:numFmt w:val="decimal"/>
      <w:pStyle w:val="4"/>
      <w:lvlText w:val="%1."/>
      <w:lvlJc w:val="left"/>
      <w:pPr>
        <w:tabs>
          <w:tab w:val="left" w:pos="1620"/>
        </w:tabs>
        <w:ind w:leftChars="600" w:left="1620" w:hangingChars="200" w:hanging="360"/>
      </w:pPr>
    </w:lvl>
  </w:abstractNum>
  <w:abstractNum w:abstractNumId="2">
    <w:nsid w:val="FFFFFF7E"/>
    <w:multiLevelType w:val="singleLevel"/>
    <w:tmpl w:val="FFFFFF7E"/>
    <w:lvl w:ilvl="0" w:tentative="1">
      <w:start w:val="1"/>
      <w:numFmt w:val="decimal"/>
      <w:pStyle w:val="3"/>
      <w:lvlText w:val="%1."/>
      <w:lvlJc w:val="left"/>
      <w:pPr>
        <w:tabs>
          <w:tab w:val="left" w:pos="1200"/>
        </w:tabs>
        <w:ind w:leftChars="400" w:left="1200" w:hangingChars="200" w:hanging="360"/>
      </w:pPr>
    </w:lvl>
  </w:abstractNum>
  <w:abstractNum w:abstractNumId="3">
    <w:nsid w:val="FFFFFF7F"/>
    <w:multiLevelType w:val="singleLevel"/>
    <w:tmpl w:val="FFFFFF7F"/>
    <w:lvl w:ilvl="0" w:tentative="1">
      <w:start w:val="1"/>
      <w:numFmt w:val="decimal"/>
      <w:pStyle w:val="2"/>
      <w:lvlText w:val="%1."/>
      <w:lvlJc w:val="left"/>
      <w:pPr>
        <w:tabs>
          <w:tab w:val="left" w:pos="780"/>
        </w:tabs>
        <w:ind w:leftChars="200" w:left="780" w:hangingChars="200" w:hanging="360"/>
      </w:pPr>
    </w:lvl>
  </w:abstractNum>
  <w:abstractNum w:abstractNumId="4">
    <w:nsid w:val="FFFFFF80"/>
    <w:multiLevelType w:val="singleLevel"/>
    <w:tmpl w:val="FFFFFF80"/>
    <w:lvl w:ilvl="0" w:tentative="1">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nsid w:val="FFFFFF81"/>
    <w:multiLevelType w:val="singleLevel"/>
    <w:tmpl w:val="FFFFFF81"/>
    <w:lvl w:ilvl="0" w:tentative="1">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nsid w:val="FFFFFF82"/>
    <w:multiLevelType w:val="singleLevel"/>
    <w:tmpl w:val="FFFFFF82"/>
    <w:lvl w:ilvl="0" w:tentative="1">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nsid w:val="FFFFFF83"/>
    <w:multiLevelType w:val="singleLevel"/>
    <w:tmpl w:val="FFFFFF83"/>
    <w:lvl w:ilvl="0" w:tentative="1">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nsid w:val="FFFFFF88"/>
    <w:multiLevelType w:val="singleLevel"/>
    <w:tmpl w:val="FFFFFF88"/>
    <w:lvl w:ilvl="0" w:tentative="1">
      <w:start w:val="1"/>
      <w:numFmt w:val="decimal"/>
      <w:pStyle w:val="a"/>
      <w:lvlText w:val="%1."/>
      <w:lvlJc w:val="left"/>
      <w:pPr>
        <w:tabs>
          <w:tab w:val="left" w:pos="360"/>
        </w:tabs>
        <w:ind w:left="360" w:hangingChars="200" w:hanging="360"/>
      </w:pPr>
    </w:lvl>
  </w:abstractNum>
  <w:abstractNum w:abstractNumId="9">
    <w:nsid w:val="FFFFFF89"/>
    <w:multiLevelType w:val="singleLevel"/>
    <w:tmpl w:val="FFFFFF89"/>
    <w:lvl w:ilvl="0" w:tentative="1">
      <w:start w:val="1"/>
      <w:numFmt w:val="bullet"/>
      <w:pStyle w:val="a0"/>
      <w:lvlText w:val=""/>
      <w:lvlJc w:val="left"/>
      <w:pPr>
        <w:tabs>
          <w:tab w:val="left" w:pos="360"/>
        </w:tabs>
        <w:ind w:left="360" w:hangingChars="200" w:hanging="360"/>
      </w:pPr>
      <w:rPr>
        <w:rFonts w:ascii="Wingdings" w:hAnsi="Wingdings" w:hint="default"/>
      </w:rPr>
    </w:lvl>
  </w:abstractNum>
  <w:abstractNum w:abstractNumId="10">
    <w:nsid w:val="00000021"/>
    <w:multiLevelType w:val="multilevel"/>
    <w:tmpl w:val="00000021"/>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nsid w:val="015D6A4F"/>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17400DA"/>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3C54DFD"/>
    <w:multiLevelType w:val="multilevel"/>
    <w:tmpl w:val="03C54DFD"/>
    <w:lvl w:ilvl="0" w:tentative="1">
      <w:start w:val="1"/>
      <w:numFmt w:val="decimal"/>
      <w:pStyle w:val="1H1PIM1SectionHeadh1l11H11H12H111H13H1121st"/>
      <w:lvlText w:val="%1."/>
      <w:lvlJc w:val="left"/>
      <w:pPr>
        <w:tabs>
          <w:tab w:val="left" w:pos="2931"/>
        </w:tabs>
        <w:ind w:left="2931" w:hanging="425"/>
      </w:pPr>
      <w:rPr>
        <w:rFonts w:hint="eastAsia"/>
      </w:rPr>
    </w:lvl>
    <w:lvl w:ilvl="1" w:tentative="1">
      <w:start w:val="1"/>
      <w:numFmt w:val="decimal"/>
      <w:pStyle w:val="2h2Heading2HiddenHeading2CCBSl2heading2I22ndl2"/>
      <w:lvlText w:val="%1.%2."/>
      <w:lvlJc w:val="left"/>
      <w:pPr>
        <w:tabs>
          <w:tab w:val="left" w:pos="3073"/>
        </w:tabs>
        <w:ind w:left="3073" w:hanging="567"/>
      </w:pPr>
      <w:rPr>
        <w:rFonts w:hint="eastAsia"/>
      </w:rPr>
    </w:lvl>
    <w:lvl w:ilvl="2" w:tentative="1">
      <w:start w:val="1"/>
      <w:numFmt w:val="decimal"/>
      <w:lvlText w:val="%1.%2.%3."/>
      <w:lvlJc w:val="left"/>
      <w:pPr>
        <w:tabs>
          <w:tab w:val="left" w:pos="3215"/>
        </w:tabs>
        <w:ind w:left="3215" w:hanging="709"/>
      </w:pPr>
      <w:rPr>
        <w:rFonts w:hint="eastAsia"/>
      </w:rPr>
    </w:lvl>
    <w:lvl w:ilvl="3" w:tentative="1">
      <w:start w:val="1"/>
      <w:numFmt w:val="decimal"/>
      <w:lvlText w:val="%1.%2.%3.%4."/>
      <w:lvlJc w:val="left"/>
      <w:pPr>
        <w:tabs>
          <w:tab w:val="left" w:pos="3357"/>
        </w:tabs>
        <w:ind w:left="3357" w:hanging="851"/>
      </w:pPr>
      <w:rPr>
        <w:rFonts w:hint="eastAsia"/>
      </w:rPr>
    </w:lvl>
    <w:lvl w:ilvl="4" w:tentative="1">
      <w:start w:val="1"/>
      <w:numFmt w:val="decimal"/>
      <w:lvlText w:val="%1.%2.%3.%4.%5."/>
      <w:lvlJc w:val="left"/>
      <w:pPr>
        <w:tabs>
          <w:tab w:val="left" w:pos="3498"/>
        </w:tabs>
        <w:ind w:left="3498" w:hanging="992"/>
      </w:pPr>
      <w:rPr>
        <w:rFonts w:hint="eastAsia"/>
      </w:rPr>
    </w:lvl>
    <w:lvl w:ilvl="5" w:tentative="1">
      <w:start w:val="1"/>
      <w:numFmt w:val="decimal"/>
      <w:lvlText w:val="%1.%2.%3.%4.%5.%6."/>
      <w:lvlJc w:val="left"/>
      <w:pPr>
        <w:tabs>
          <w:tab w:val="left" w:pos="3640"/>
        </w:tabs>
        <w:ind w:left="3640" w:hanging="1134"/>
      </w:pPr>
      <w:rPr>
        <w:rFonts w:hint="eastAsia"/>
      </w:rPr>
    </w:lvl>
    <w:lvl w:ilvl="6" w:tentative="1">
      <w:start w:val="1"/>
      <w:numFmt w:val="decimal"/>
      <w:lvlText w:val="%1.%2.%3.%4.%5.%6.%7."/>
      <w:lvlJc w:val="left"/>
      <w:pPr>
        <w:tabs>
          <w:tab w:val="left" w:pos="3782"/>
        </w:tabs>
        <w:ind w:left="3782" w:hanging="1276"/>
      </w:pPr>
      <w:rPr>
        <w:rFonts w:hint="eastAsia"/>
      </w:rPr>
    </w:lvl>
    <w:lvl w:ilvl="7" w:tentative="1">
      <w:start w:val="1"/>
      <w:numFmt w:val="decimal"/>
      <w:lvlText w:val="%1.%2.%3.%4.%5.%6.%7.%8."/>
      <w:lvlJc w:val="left"/>
      <w:pPr>
        <w:tabs>
          <w:tab w:val="left" w:pos="3924"/>
        </w:tabs>
        <w:ind w:left="3924" w:hanging="1418"/>
      </w:pPr>
      <w:rPr>
        <w:rFonts w:hint="eastAsia"/>
      </w:rPr>
    </w:lvl>
    <w:lvl w:ilvl="8" w:tentative="1">
      <w:start w:val="1"/>
      <w:numFmt w:val="decimal"/>
      <w:lvlText w:val="%1.%2.%3.%4.%5.%6.%7.%8.%9."/>
      <w:lvlJc w:val="left"/>
      <w:pPr>
        <w:tabs>
          <w:tab w:val="left" w:pos="4065"/>
        </w:tabs>
        <w:ind w:left="4065" w:hanging="1559"/>
      </w:pPr>
      <w:rPr>
        <w:rFonts w:hint="eastAsia"/>
      </w:rPr>
    </w:lvl>
  </w:abstractNum>
  <w:abstractNum w:abstractNumId="14">
    <w:nsid w:val="03D23ADF"/>
    <w:multiLevelType w:val="hybridMultilevel"/>
    <w:tmpl w:val="8A44BC16"/>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04F37DF6"/>
    <w:multiLevelType w:val="multilevel"/>
    <w:tmpl w:val="04F37DF6"/>
    <w:lvl w:ilvl="0" w:tentative="1">
      <w:start w:val="1"/>
      <w:numFmt w:val="bullet"/>
      <w:lvlText w:val=""/>
      <w:lvlJc w:val="left"/>
      <w:pPr>
        <w:tabs>
          <w:tab w:val="left" w:pos="720"/>
        </w:tabs>
        <w:ind w:left="720" w:hanging="360"/>
      </w:pPr>
      <w:rPr>
        <w:rFonts w:ascii="Symbol" w:hAnsi="Symbol" w:hint="default"/>
        <w:sz w:val="20"/>
      </w:rPr>
    </w:lvl>
    <w:lvl w:ilvl="1" w:tentative="1">
      <w:start w:val="1"/>
      <w:numFmt w:val="bullet"/>
      <w:pStyle w:val="FCH2"/>
      <w:lvlText w:val=""/>
      <w:lvlJc w:val="left"/>
      <w:pPr>
        <w:tabs>
          <w:tab w:val="left" w:pos="1181"/>
        </w:tabs>
        <w:ind w:left="1181" w:hanging="101"/>
      </w:pPr>
      <w:rPr>
        <w:rFonts w:ascii="Symbol" w:hAnsi="Symbol"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5861EF5"/>
    <w:multiLevelType w:val="hybridMultilevel"/>
    <w:tmpl w:val="5B3C6E3E"/>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071B43FE"/>
    <w:multiLevelType w:val="hybridMultilevel"/>
    <w:tmpl w:val="5B3C6E3E"/>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076C6B68"/>
    <w:multiLevelType w:val="multilevel"/>
    <w:tmpl w:val="076C6B68"/>
    <w:lvl w:ilvl="0" w:tentative="1">
      <w:start w:val="1"/>
      <w:numFmt w:val="bullet"/>
      <w:pStyle w:val="FCHBid1"/>
      <w:lvlText w:val=""/>
      <w:lvlJc w:val="left"/>
      <w:pPr>
        <w:tabs>
          <w:tab w:val="left" w:pos="620"/>
        </w:tabs>
        <w:ind w:left="620" w:hanging="420"/>
      </w:pPr>
      <w:rPr>
        <w:rFonts w:ascii="Wingdings" w:hAnsi="Wingdings" w:hint="default"/>
      </w:rPr>
    </w:lvl>
    <w:lvl w:ilvl="1" w:tentative="1">
      <w:start w:val="1"/>
      <w:numFmt w:val="decimal"/>
      <w:lvlText w:val="%2)"/>
      <w:lvlJc w:val="left"/>
      <w:pPr>
        <w:tabs>
          <w:tab w:val="left" w:pos="1260"/>
        </w:tabs>
        <w:ind w:left="1260" w:hanging="420"/>
      </w:pPr>
      <w:rPr>
        <w:rFonts w:hint="default"/>
      </w:rPr>
    </w:lvl>
    <w:lvl w:ilvl="2" w:tentative="1">
      <w:start w:val="1"/>
      <w:numFmt w:val="japaneseCounting"/>
      <w:lvlText w:val="%3、"/>
      <w:lvlJc w:val="left"/>
      <w:pPr>
        <w:tabs>
          <w:tab w:val="left" w:pos="1680"/>
        </w:tabs>
        <w:ind w:left="1680" w:hanging="420"/>
      </w:pPr>
      <w:rPr>
        <w:rFont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9">
    <w:nsid w:val="0A5E7608"/>
    <w:multiLevelType w:val="multilevel"/>
    <w:tmpl w:val="0A5E7608"/>
    <w:lvl w:ilvl="0" w:tentative="1">
      <w:start w:val="1"/>
      <w:numFmt w:val="decimal"/>
      <w:pStyle w:val="ES"/>
      <w:lvlText w:val="（%1）"/>
      <w:lvlJc w:val="left"/>
      <w:pPr>
        <w:tabs>
          <w:tab w:val="left" w:pos="720"/>
        </w:tabs>
        <w:ind w:left="720" w:hanging="720"/>
      </w:pPr>
      <w:rPr>
        <w:rFont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0">
    <w:nsid w:val="0BAF6237"/>
    <w:multiLevelType w:val="hybridMultilevel"/>
    <w:tmpl w:val="8AE267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0C763A22"/>
    <w:multiLevelType w:val="hybridMultilevel"/>
    <w:tmpl w:val="BA0A8424"/>
    <w:lvl w:ilvl="0" w:tplc="A2A082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0D47040F"/>
    <w:multiLevelType w:val="hybridMultilevel"/>
    <w:tmpl w:val="8AE267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0F7D59D2"/>
    <w:multiLevelType w:val="multilevel"/>
    <w:tmpl w:val="0F7D59D2"/>
    <w:lvl w:ilvl="0" w:tentative="1">
      <w:start w:val="1"/>
      <w:numFmt w:val="decimal"/>
      <w:pStyle w:val="5H5ITTt5PAPicoSection5H5-Heading5h5l5heading51"/>
      <w:lvlText w:val="%1."/>
      <w:lvlJc w:val="left"/>
      <w:pPr>
        <w:tabs>
          <w:tab w:val="left" w:pos="771"/>
        </w:tabs>
        <w:ind w:left="771" w:hanging="425"/>
      </w:pPr>
      <w:rPr>
        <w:rFonts w:hint="eastAsia"/>
      </w:rPr>
    </w:lvl>
    <w:lvl w:ilvl="1" w:tentative="1">
      <w:start w:val="1"/>
      <w:numFmt w:val="decimal"/>
      <w:lvlText w:val="%1.%2."/>
      <w:lvlJc w:val="left"/>
      <w:pPr>
        <w:tabs>
          <w:tab w:val="left" w:pos="913"/>
        </w:tabs>
        <w:ind w:left="913" w:hanging="567"/>
      </w:pPr>
      <w:rPr>
        <w:rFonts w:hint="eastAsia"/>
      </w:rPr>
    </w:lvl>
    <w:lvl w:ilvl="2" w:tentative="1">
      <w:start w:val="1"/>
      <w:numFmt w:val="decimal"/>
      <w:lvlText w:val="%1.%2.%3."/>
      <w:lvlJc w:val="left"/>
      <w:pPr>
        <w:tabs>
          <w:tab w:val="left" w:pos="1055"/>
        </w:tabs>
        <w:ind w:left="1055" w:hanging="709"/>
      </w:pPr>
      <w:rPr>
        <w:rFonts w:hint="eastAsia"/>
      </w:rPr>
    </w:lvl>
    <w:lvl w:ilvl="3" w:tentative="1">
      <w:start w:val="1"/>
      <w:numFmt w:val="decimal"/>
      <w:lvlText w:val="%1.%2.%3.%4."/>
      <w:lvlJc w:val="left"/>
      <w:pPr>
        <w:tabs>
          <w:tab w:val="left" w:pos="1197"/>
        </w:tabs>
        <w:ind w:left="1197" w:hanging="851"/>
      </w:pPr>
      <w:rPr>
        <w:rFonts w:hint="eastAsia"/>
      </w:rPr>
    </w:lvl>
    <w:lvl w:ilvl="4" w:tentative="1">
      <w:start w:val="1"/>
      <w:numFmt w:val="decimal"/>
      <w:lvlText w:val="%1.%2.%3.%4.%5."/>
      <w:lvlJc w:val="left"/>
      <w:pPr>
        <w:tabs>
          <w:tab w:val="left" w:pos="1338"/>
        </w:tabs>
        <w:ind w:left="1338" w:hanging="992"/>
      </w:pPr>
      <w:rPr>
        <w:rFonts w:hint="eastAsia"/>
      </w:rPr>
    </w:lvl>
    <w:lvl w:ilvl="5" w:tentative="1">
      <w:start w:val="1"/>
      <w:numFmt w:val="decimal"/>
      <w:lvlText w:val="%1.%2.%3.%4.%5.%6."/>
      <w:lvlJc w:val="left"/>
      <w:pPr>
        <w:tabs>
          <w:tab w:val="left" w:pos="1480"/>
        </w:tabs>
        <w:ind w:left="1480" w:hanging="1134"/>
      </w:pPr>
      <w:rPr>
        <w:rFonts w:ascii="楷体_GB2312" w:eastAsia="楷体_GB2312" w:hint="eastAsia"/>
      </w:rPr>
    </w:lvl>
    <w:lvl w:ilvl="6" w:tentative="1">
      <w:start w:val="1"/>
      <w:numFmt w:val="decimal"/>
      <w:lvlText w:val="%1.%2.%3.%4.%5.%6.%7."/>
      <w:lvlJc w:val="left"/>
      <w:pPr>
        <w:tabs>
          <w:tab w:val="left" w:pos="1622"/>
        </w:tabs>
        <w:ind w:left="1622" w:hanging="1276"/>
      </w:pPr>
      <w:rPr>
        <w:rFonts w:hint="eastAsia"/>
      </w:rPr>
    </w:lvl>
    <w:lvl w:ilvl="7" w:tentative="1">
      <w:start w:val="1"/>
      <w:numFmt w:val="decimal"/>
      <w:lvlText w:val="%1.%2.%3.%4.%5.%6.%7.%8."/>
      <w:lvlJc w:val="left"/>
      <w:pPr>
        <w:tabs>
          <w:tab w:val="left" w:pos="1764"/>
        </w:tabs>
        <w:ind w:left="1764" w:hanging="1418"/>
      </w:pPr>
      <w:rPr>
        <w:rFonts w:hint="eastAsia"/>
      </w:rPr>
    </w:lvl>
    <w:lvl w:ilvl="8" w:tentative="1">
      <w:start w:val="1"/>
      <w:numFmt w:val="decimal"/>
      <w:lvlText w:val="%1.%2.%3.%4.%5.%6.%7.%8.%9."/>
      <w:lvlJc w:val="left"/>
      <w:pPr>
        <w:tabs>
          <w:tab w:val="left" w:pos="1905"/>
        </w:tabs>
        <w:ind w:left="1905" w:hanging="1559"/>
      </w:pPr>
      <w:rPr>
        <w:rFonts w:hint="eastAsia"/>
      </w:rPr>
    </w:lvl>
  </w:abstractNum>
  <w:abstractNum w:abstractNumId="24">
    <w:nsid w:val="144C6A76"/>
    <w:multiLevelType w:val="multilevel"/>
    <w:tmpl w:val="144C6A76"/>
    <w:lvl w:ilvl="0" w:tentative="1">
      <w:start w:val="1"/>
      <w:numFmt w:val="decimal"/>
      <w:pStyle w:val="21"/>
      <w:lvlText w:val="%1."/>
      <w:lvlJc w:val="left"/>
      <w:pPr>
        <w:tabs>
          <w:tab w:val="left" w:pos="850"/>
        </w:tabs>
        <w:ind w:left="850" w:hanging="425"/>
      </w:pPr>
      <w:rPr>
        <w:rFonts w:hint="eastAsia"/>
      </w:rPr>
    </w:lvl>
    <w:lvl w:ilvl="1" w:tentative="1">
      <w:start w:val="1"/>
      <w:numFmt w:val="decimal"/>
      <w:lvlText w:val="2.%2."/>
      <w:lvlJc w:val="left"/>
      <w:pPr>
        <w:tabs>
          <w:tab w:val="left" w:pos="992"/>
        </w:tabs>
        <w:ind w:left="992" w:hanging="567"/>
      </w:pPr>
      <w:rPr>
        <w:rFonts w:hint="eastAsia"/>
      </w:rPr>
    </w:lvl>
    <w:lvl w:ilvl="2" w:tentative="1">
      <w:start w:val="1"/>
      <w:numFmt w:val="decimal"/>
      <w:lvlText w:val="2.5.%3."/>
      <w:lvlJc w:val="left"/>
      <w:pPr>
        <w:tabs>
          <w:tab w:val="left" w:pos="1134"/>
        </w:tabs>
        <w:ind w:left="1134" w:hanging="709"/>
      </w:pPr>
      <w:rPr>
        <w:rFonts w:hint="eastAsia"/>
      </w:rPr>
    </w:lvl>
    <w:lvl w:ilvl="3" w:tentative="1">
      <w:start w:val="1"/>
      <w:numFmt w:val="decimal"/>
      <w:lvlText w:val="%1.%2.%3.%4."/>
      <w:lvlJc w:val="left"/>
      <w:pPr>
        <w:tabs>
          <w:tab w:val="left" w:pos="1276"/>
        </w:tabs>
        <w:ind w:left="1276" w:hanging="851"/>
      </w:pPr>
      <w:rPr>
        <w:rFonts w:hint="eastAsia"/>
      </w:rPr>
    </w:lvl>
    <w:lvl w:ilvl="4" w:tentative="1">
      <w:start w:val="1"/>
      <w:numFmt w:val="decimal"/>
      <w:lvlText w:val="%1.%2.%3.%4.%5."/>
      <w:lvlJc w:val="left"/>
      <w:pPr>
        <w:tabs>
          <w:tab w:val="left" w:pos="1417"/>
        </w:tabs>
        <w:ind w:left="1417" w:hanging="992"/>
      </w:pPr>
      <w:rPr>
        <w:rFonts w:hint="eastAsia"/>
      </w:rPr>
    </w:lvl>
    <w:lvl w:ilvl="5" w:tentative="1">
      <w:start w:val="1"/>
      <w:numFmt w:val="decimal"/>
      <w:lvlText w:val="%1.%2.%3.%4.%5.%6."/>
      <w:lvlJc w:val="left"/>
      <w:pPr>
        <w:tabs>
          <w:tab w:val="left" w:pos="1559"/>
        </w:tabs>
        <w:ind w:left="1559" w:hanging="1134"/>
      </w:pPr>
      <w:rPr>
        <w:rFonts w:hint="eastAsia"/>
      </w:rPr>
    </w:lvl>
    <w:lvl w:ilvl="6" w:tentative="1">
      <w:start w:val="1"/>
      <w:numFmt w:val="decimal"/>
      <w:lvlText w:val="%1.%2.%3.%4.%5.%6.%7."/>
      <w:lvlJc w:val="left"/>
      <w:pPr>
        <w:tabs>
          <w:tab w:val="left" w:pos="1701"/>
        </w:tabs>
        <w:ind w:left="1701" w:hanging="1276"/>
      </w:pPr>
      <w:rPr>
        <w:rFonts w:hint="eastAsia"/>
      </w:rPr>
    </w:lvl>
    <w:lvl w:ilvl="7" w:tentative="1">
      <w:start w:val="1"/>
      <w:numFmt w:val="decimal"/>
      <w:lvlText w:val="%1.%2.%3.%4.%5.%6.%7.%8."/>
      <w:lvlJc w:val="left"/>
      <w:pPr>
        <w:tabs>
          <w:tab w:val="left" w:pos="1843"/>
        </w:tabs>
        <w:ind w:left="1843" w:hanging="1418"/>
      </w:pPr>
      <w:rPr>
        <w:rFonts w:hint="eastAsia"/>
      </w:rPr>
    </w:lvl>
    <w:lvl w:ilvl="8" w:tentative="1">
      <w:start w:val="1"/>
      <w:numFmt w:val="decimal"/>
      <w:lvlText w:val="%1.%2.%3.%4.%5.%6.%7.%8.%9."/>
      <w:lvlJc w:val="left"/>
      <w:pPr>
        <w:tabs>
          <w:tab w:val="left" w:pos="1984"/>
        </w:tabs>
        <w:ind w:left="1984" w:hanging="1559"/>
      </w:pPr>
      <w:rPr>
        <w:rFonts w:hint="eastAsia"/>
      </w:rPr>
    </w:lvl>
  </w:abstractNum>
  <w:abstractNum w:abstractNumId="25">
    <w:nsid w:val="16142A88"/>
    <w:multiLevelType w:val="hybridMultilevel"/>
    <w:tmpl w:val="2BB8A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1A752C49"/>
    <w:multiLevelType w:val="hybridMultilevel"/>
    <w:tmpl w:val="6E34307C"/>
    <w:lvl w:ilvl="0" w:tplc="A9D257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1B7A53B4"/>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1BE97C35"/>
    <w:multiLevelType w:val="hybridMultilevel"/>
    <w:tmpl w:val="D4CC3FC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1F744A08"/>
    <w:multiLevelType w:val="multilevel"/>
    <w:tmpl w:val="1F744A08"/>
    <w:lvl w:ilvl="0" w:tentative="1">
      <w:start w:val="1"/>
      <w:numFmt w:val="bullet"/>
      <w:pStyle w:val="a1"/>
      <w:lvlText w:val=""/>
      <w:lvlJc w:val="left"/>
      <w:pPr>
        <w:tabs>
          <w:tab w:val="left" w:pos="1140"/>
        </w:tabs>
        <w:ind w:left="1140" w:hanging="420"/>
      </w:pPr>
      <w:rPr>
        <w:rFonts w:ascii="Wingdings" w:hAnsi="Wingdings" w:hint="default"/>
      </w:rPr>
    </w:lvl>
    <w:lvl w:ilvl="1" w:tentative="1">
      <w:start w:val="1"/>
      <w:numFmt w:val="bullet"/>
      <w:lvlText w:val=""/>
      <w:lvlJc w:val="left"/>
      <w:pPr>
        <w:tabs>
          <w:tab w:val="left" w:pos="1560"/>
        </w:tabs>
        <w:ind w:left="1560" w:hanging="420"/>
      </w:pPr>
      <w:rPr>
        <w:rFonts w:ascii="Wingdings" w:hAnsi="Wingdings" w:hint="default"/>
      </w:rPr>
    </w:lvl>
    <w:lvl w:ilvl="2" w:tentative="1">
      <w:start w:val="1"/>
      <w:numFmt w:val="bullet"/>
      <w:lvlText w:val=""/>
      <w:lvlJc w:val="left"/>
      <w:pPr>
        <w:tabs>
          <w:tab w:val="left" w:pos="1980"/>
        </w:tabs>
        <w:ind w:left="1980" w:hanging="420"/>
      </w:pPr>
      <w:rPr>
        <w:rFonts w:ascii="Wingdings" w:hAnsi="Wingdings" w:hint="default"/>
      </w:rPr>
    </w:lvl>
    <w:lvl w:ilvl="3" w:tentative="1">
      <w:start w:val="1"/>
      <w:numFmt w:val="bullet"/>
      <w:lvlText w:val=""/>
      <w:lvlJc w:val="left"/>
      <w:pPr>
        <w:tabs>
          <w:tab w:val="left" w:pos="2400"/>
        </w:tabs>
        <w:ind w:left="2400" w:hanging="420"/>
      </w:pPr>
      <w:rPr>
        <w:rFonts w:ascii="Wingdings" w:hAnsi="Wingdings" w:hint="default"/>
      </w:rPr>
    </w:lvl>
    <w:lvl w:ilvl="4" w:tentative="1">
      <w:start w:val="1"/>
      <w:numFmt w:val="bullet"/>
      <w:lvlText w:val=""/>
      <w:lvlJc w:val="left"/>
      <w:pPr>
        <w:tabs>
          <w:tab w:val="left" w:pos="2820"/>
        </w:tabs>
        <w:ind w:left="2820" w:hanging="420"/>
      </w:pPr>
      <w:rPr>
        <w:rFonts w:ascii="Wingdings" w:hAnsi="Wingdings" w:hint="default"/>
      </w:rPr>
    </w:lvl>
    <w:lvl w:ilvl="5" w:tentative="1">
      <w:start w:val="1"/>
      <w:numFmt w:val="bullet"/>
      <w:lvlText w:val=""/>
      <w:lvlJc w:val="left"/>
      <w:pPr>
        <w:tabs>
          <w:tab w:val="left" w:pos="3240"/>
        </w:tabs>
        <w:ind w:left="3240" w:hanging="420"/>
      </w:pPr>
      <w:rPr>
        <w:rFonts w:ascii="Wingdings" w:hAnsi="Wingdings" w:hint="default"/>
      </w:rPr>
    </w:lvl>
    <w:lvl w:ilvl="6" w:tentative="1">
      <w:start w:val="1"/>
      <w:numFmt w:val="bullet"/>
      <w:lvlText w:val=""/>
      <w:lvlJc w:val="left"/>
      <w:pPr>
        <w:tabs>
          <w:tab w:val="left" w:pos="3660"/>
        </w:tabs>
        <w:ind w:left="3660" w:hanging="420"/>
      </w:pPr>
      <w:rPr>
        <w:rFonts w:ascii="Wingdings" w:hAnsi="Wingdings" w:hint="default"/>
      </w:rPr>
    </w:lvl>
    <w:lvl w:ilvl="7" w:tentative="1">
      <w:start w:val="1"/>
      <w:numFmt w:val="bullet"/>
      <w:lvlText w:val=""/>
      <w:lvlJc w:val="left"/>
      <w:pPr>
        <w:tabs>
          <w:tab w:val="left" w:pos="4080"/>
        </w:tabs>
        <w:ind w:left="4080" w:hanging="420"/>
      </w:pPr>
      <w:rPr>
        <w:rFonts w:ascii="Wingdings" w:hAnsi="Wingdings" w:hint="default"/>
      </w:rPr>
    </w:lvl>
    <w:lvl w:ilvl="8" w:tentative="1">
      <w:start w:val="1"/>
      <w:numFmt w:val="bullet"/>
      <w:lvlText w:val=""/>
      <w:lvlJc w:val="left"/>
      <w:pPr>
        <w:tabs>
          <w:tab w:val="left" w:pos="4500"/>
        </w:tabs>
        <w:ind w:left="4500" w:hanging="420"/>
      </w:pPr>
      <w:rPr>
        <w:rFonts w:ascii="Wingdings" w:hAnsi="Wingdings" w:hint="default"/>
      </w:rPr>
    </w:lvl>
  </w:abstractNum>
  <w:abstractNum w:abstractNumId="30">
    <w:nsid w:val="1FD856A3"/>
    <w:multiLevelType w:val="hybridMultilevel"/>
    <w:tmpl w:val="04AA68C8"/>
    <w:lvl w:ilvl="0" w:tplc="FDF2B6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202C7E4C"/>
    <w:multiLevelType w:val="hybridMultilevel"/>
    <w:tmpl w:val="EBB40B9E"/>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21EF1032"/>
    <w:multiLevelType w:val="hybridMultilevel"/>
    <w:tmpl w:val="5B3C6E3E"/>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282C5629"/>
    <w:multiLevelType w:val="hybridMultilevel"/>
    <w:tmpl w:val="EAC63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28B318E3"/>
    <w:multiLevelType w:val="hybridMultilevel"/>
    <w:tmpl w:val="DAE63A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294B4B78"/>
    <w:multiLevelType w:val="hybridMultilevel"/>
    <w:tmpl w:val="41A84534"/>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2D642379"/>
    <w:multiLevelType w:val="hybridMultilevel"/>
    <w:tmpl w:val="0FA23A3A"/>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2D9D2A9D"/>
    <w:multiLevelType w:val="hybridMultilevel"/>
    <w:tmpl w:val="AEE0589C"/>
    <w:lvl w:ilvl="0" w:tplc="A1ACCB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31FE122D"/>
    <w:multiLevelType w:val="hybridMultilevel"/>
    <w:tmpl w:val="06ECF7F4"/>
    <w:lvl w:ilvl="0" w:tplc="3C12DC6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369A78F3"/>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37296063"/>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38277031"/>
    <w:multiLevelType w:val="hybridMultilevel"/>
    <w:tmpl w:val="DAE63A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38EA2D80"/>
    <w:multiLevelType w:val="hybridMultilevel"/>
    <w:tmpl w:val="CB224A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3C0B2E5B"/>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3DAB7734"/>
    <w:multiLevelType w:val="hybridMultilevel"/>
    <w:tmpl w:val="D4CC3FC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3E185B7B"/>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3E824090"/>
    <w:multiLevelType w:val="hybridMultilevel"/>
    <w:tmpl w:val="6E34307C"/>
    <w:lvl w:ilvl="0" w:tplc="A9D257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408E59F3"/>
    <w:multiLevelType w:val="hybridMultilevel"/>
    <w:tmpl w:val="7674B1C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44DE2CD6"/>
    <w:multiLevelType w:val="hybridMultilevel"/>
    <w:tmpl w:val="5B3C6E3E"/>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4A0C6BE1"/>
    <w:multiLevelType w:val="hybridMultilevel"/>
    <w:tmpl w:val="4D2049F8"/>
    <w:lvl w:ilvl="0" w:tplc="16C26B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4E222A50"/>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4EBA7DB2"/>
    <w:multiLevelType w:val="singleLevel"/>
    <w:tmpl w:val="4EBA7DB2"/>
    <w:lvl w:ilvl="0" w:tentative="1">
      <w:start w:val="1"/>
      <w:numFmt w:val="bullet"/>
      <w:pStyle w:val="1"/>
      <w:lvlText w:val=""/>
      <w:lvlJc w:val="left"/>
      <w:pPr>
        <w:tabs>
          <w:tab w:val="left" w:pos="814"/>
        </w:tabs>
        <w:ind w:left="425" w:firstLine="29"/>
      </w:pPr>
      <w:rPr>
        <w:rFonts w:ascii="Wingdings" w:hAnsi="Wingdings" w:hint="default"/>
        <w:b w:val="0"/>
        <w:i w:val="0"/>
        <w:sz w:val="24"/>
      </w:rPr>
    </w:lvl>
  </w:abstractNum>
  <w:abstractNum w:abstractNumId="52">
    <w:nsid w:val="5065674F"/>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nsid w:val="50B86AE9"/>
    <w:multiLevelType w:val="hybridMultilevel"/>
    <w:tmpl w:val="1C50A9D6"/>
    <w:lvl w:ilvl="0" w:tplc="8B7A55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nsid w:val="520E3741"/>
    <w:multiLevelType w:val="hybridMultilevel"/>
    <w:tmpl w:val="2D02235A"/>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nsid w:val="53215F07"/>
    <w:multiLevelType w:val="hybridMultilevel"/>
    <w:tmpl w:val="8F264A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nsid w:val="54B72B89"/>
    <w:multiLevelType w:val="multilevel"/>
    <w:tmpl w:val="54B72B89"/>
    <w:lvl w:ilvl="0" w:tentative="1">
      <w:start w:val="1"/>
      <w:numFmt w:val="bullet"/>
      <w:pStyle w:val="a2"/>
      <w:lvlText w:val=""/>
      <w:lvlJc w:val="left"/>
      <w:pPr>
        <w:tabs>
          <w:tab w:val="left" w:pos="900"/>
        </w:tabs>
        <w:ind w:left="900" w:hanging="420"/>
      </w:pPr>
      <w:rPr>
        <w:rFonts w:ascii="Wingdings" w:hAnsi="Wingdings" w:hint="default"/>
      </w:rPr>
    </w:lvl>
    <w:lvl w:ilvl="1" w:tentative="1">
      <w:start w:val="1"/>
      <w:numFmt w:val="bullet"/>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57">
    <w:nsid w:val="54CE18DF"/>
    <w:multiLevelType w:val="multilevel"/>
    <w:tmpl w:val="54CE18DF"/>
    <w:lvl w:ilvl="0" w:tentative="1">
      <w:start w:val="1"/>
      <w:numFmt w:val="bullet"/>
      <w:pStyle w:val="22"/>
      <w:lvlText w:val=""/>
      <w:lvlJc w:val="left"/>
      <w:pPr>
        <w:tabs>
          <w:tab w:val="left" w:pos="1407"/>
        </w:tabs>
        <w:ind w:left="1407" w:hanging="420"/>
      </w:pPr>
      <w:rPr>
        <w:rFonts w:ascii="Wingdings" w:hAnsi="Wingdings" w:hint="default"/>
      </w:rPr>
    </w:lvl>
    <w:lvl w:ilvl="1" w:tentative="1">
      <w:start w:val="1"/>
      <w:numFmt w:val="bullet"/>
      <w:lvlText w:val=""/>
      <w:lvlJc w:val="left"/>
      <w:pPr>
        <w:tabs>
          <w:tab w:val="left" w:pos="1827"/>
        </w:tabs>
        <w:ind w:left="1827" w:hanging="420"/>
      </w:pPr>
      <w:rPr>
        <w:rFonts w:ascii="Wingdings" w:hAnsi="Wingdings" w:hint="default"/>
      </w:rPr>
    </w:lvl>
    <w:lvl w:ilvl="2" w:tentative="1">
      <w:start w:val="1"/>
      <w:numFmt w:val="bullet"/>
      <w:lvlText w:val=""/>
      <w:lvlJc w:val="left"/>
      <w:pPr>
        <w:tabs>
          <w:tab w:val="left" w:pos="2247"/>
        </w:tabs>
        <w:ind w:left="2247" w:hanging="420"/>
      </w:pPr>
      <w:rPr>
        <w:rFonts w:ascii="Wingdings" w:hAnsi="Wingdings" w:hint="default"/>
      </w:rPr>
    </w:lvl>
    <w:lvl w:ilvl="3" w:tentative="1">
      <w:start w:val="1"/>
      <w:numFmt w:val="bullet"/>
      <w:lvlText w:val=""/>
      <w:lvlJc w:val="left"/>
      <w:pPr>
        <w:tabs>
          <w:tab w:val="left" w:pos="2667"/>
        </w:tabs>
        <w:ind w:left="2667" w:hanging="420"/>
      </w:pPr>
      <w:rPr>
        <w:rFonts w:ascii="Wingdings" w:hAnsi="Wingdings" w:hint="default"/>
      </w:rPr>
    </w:lvl>
    <w:lvl w:ilvl="4" w:tentative="1">
      <w:start w:val="1"/>
      <w:numFmt w:val="bullet"/>
      <w:lvlText w:val=""/>
      <w:lvlJc w:val="left"/>
      <w:pPr>
        <w:tabs>
          <w:tab w:val="left" w:pos="3087"/>
        </w:tabs>
        <w:ind w:left="3087" w:hanging="420"/>
      </w:pPr>
      <w:rPr>
        <w:rFonts w:ascii="Wingdings" w:hAnsi="Wingdings" w:hint="default"/>
      </w:rPr>
    </w:lvl>
    <w:lvl w:ilvl="5" w:tentative="1">
      <w:start w:val="1"/>
      <w:numFmt w:val="bullet"/>
      <w:lvlText w:val=""/>
      <w:lvlJc w:val="left"/>
      <w:pPr>
        <w:tabs>
          <w:tab w:val="left" w:pos="3507"/>
        </w:tabs>
        <w:ind w:left="3507" w:hanging="420"/>
      </w:pPr>
      <w:rPr>
        <w:rFonts w:ascii="Wingdings" w:hAnsi="Wingdings" w:hint="default"/>
      </w:rPr>
    </w:lvl>
    <w:lvl w:ilvl="6" w:tentative="1">
      <w:start w:val="1"/>
      <w:numFmt w:val="bullet"/>
      <w:lvlText w:val=""/>
      <w:lvlJc w:val="left"/>
      <w:pPr>
        <w:tabs>
          <w:tab w:val="left" w:pos="3927"/>
        </w:tabs>
        <w:ind w:left="3927" w:hanging="420"/>
      </w:pPr>
      <w:rPr>
        <w:rFonts w:ascii="Wingdings" w:hAnsi="Wingdings" w:hint="default"/>
      </w:rPr>
    </w:lvl>
    <w:lvl w:ilvl="7" w:tentative="1">
      <w:start w:val="1"/>
      <w:numFmt w:val="bullet"/>
      <w:lvlText w:val=""/>
      <w:lvlJc w:val="left"/>
      <w:pPr>
        <w:tabs>
          <w:tab w:val="left" w:pos="4347"/>
        </w:tabs>
        <w:ind w:left="4347" w:hanging="420"/>
      </w:pPr>
      <w:rPr>
        <w:rFonts w:ascii="Wingdings" w:hAnsi="Wingdings" w:hint="default"/>
      </w:rPr>
    </w:lvl>
    <w:lvl w:ilvl="8" w:tentative="1">
      <w:start w:val="1"/>
      <w:numFmt w:val="bullet"/>
      <w:lvlText w:val=""/>
      <w:lvlJc w:val="left"/>
      <w:pPr>
        <w:tabs>
          <w:tab w:val="left" w:pos="4767"/>
        </w:tabs>
        <w:ind w:left="4767" w:hanging="420"/>
      </w:pPr>
      <w:rPr>
        <w:rFonts w:ascii="Wingdings" w:hAnsi="Wingdings" w:hint="default"/>
      </w:rPr>
    </w:lvl>
  </w:abstractNum>
  <w:abstractNum w:abstractNumId="58">
    <w:nsid w:val="56415646"/>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nsid w:val="58C70959"/>
    <w:multiLevelType w:val="hybridMultilevel"/>
    <w:tmpl w:val="5B3C6E3E"/>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nsid w:val="5D5B3B29"/>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nsid w:val="60BD088F"/>
    <w:multiLevelType w:val="multilevel"/>
    <w:tmpl w:val="60BD088F"/>
    <w:lvl w:ilvl="0" w:tentative="1">
      <w:start w:val="1"/>
      <w:numFmt w:val="decimal"/>
      <w:pStyle w:val="9"/>
      <w:lvlText w:val="%1.1"/>
      <w:lvlJc w:val="left"/>
      <w:pPr>
        <w:tabs>
          <w:tab w:val="left" w:pos="425"/>
        </w:tabs>
        <w:ind w:left="425" w:hanging="425"/>
      </w:pPr>
      <w:rPr>
        <w:rFonts w:hint="eastAsia"/>
      </w:rPr>
    </w:lvl>
    <w:lvl w:ilvl="1" w:tentative="1">
      <w:start w:val="1"/>
      <w:numFmt w:val="decimal"/>
      <w:lvlText w:val="4.%2."/>
      <w:lvlJc w:val="left"/>
      <w:pPr>
        <w:tabs>
          <w:tab w:val="left" w:pos="567"/>
        </w:tabs>
        <w:ind w:left="567" w:hanging="567"/>
      </w:pPr>
      <w:rPr>
        <w:rFonts w:hint="eastAsia"/>
      </w:rPr>
    </w:lvl>
    <w:lvl w:ilvl="2" w:tentative="1">
      <w:start w:val="1"/>
      <w:numFmt w:val="none"/>
      <w:lvlText w:val="3.2.1"/>
      <w:lvlJc w:val="left"/>
      <w:pPr>
        <w:tabs>
          <w:tab w:val="left" w:pos="709"/>
        </w:tabs>
        <w:ind w:left="709" w:hanging="709"/>
      </w:pPr>
      <w:rPr>
        <w:rFonts w:hint="eastAsia"/>
      </w:rPr>
    </w:lvl>
    <w:lvl w:ilvl="3" w:tentative="1">
      <w:start w:val="1"/>
      <w:numFmt w:val="decimal"/>
      <w:pStyle w:val="41"/>
      <w:lvlText w:val="3.2.2.%4."/>
      <w:lvlJc w:val="left"/>
      <w:pPr>
        <w:tabs>
          <w:tab w:val="left" w:pos="1751"/>
        </w:tabs>
        <w:ind w:left="1751" w:hanging="851"/>
      </w:pPr>
      <w:rPr>
        <w:rFonts w:hint="eastAsia"/>
        <w:color w:val="000000"/>
      </w:rPr>
    </w:lvl>
    <w:lvl w:ilvl="4" w:tentative="1">
      <w:start w:val="1"/>
      <w:numFmt w:val="decimal"/>
      <w:lvlText w:val="3.2.2%3.6.%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62">
    <w:nsid w:val="62FD3FF6"/>
    <w:multiLevelType w:val="hybridMultilevel"/>
    <w:tmpl w:val="2D02235A"/>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nsid w:val="63EE729E"/>
    <w:multiLevelType w:val="hybridMultilevel"/>
    <w:tmpl w:val="427C183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nsid w:val="669B1E50"/>
    <w:multiLevelType w:val="multilevel"/>
    <w:tmpl w:val="17FEC496"/>
    <w:lvl w:ilvl="0">
      <w:start w:val="1"/>
      <w:numFmt w:val="decimal"/>
      <w:pStyle w:val="10"/>
      <w:lvlText w:val="%1、"/>
      <w:lvlJc w:val="left"/>
      <w:pPr>
        <w:ind w:left="448" w:hanging="360"/>
      </w:pPr>
      <w:rPr>
        <w:rFonts w:hint="default"/>
      </w:rPr>
    </w:lvl>
    <w:lvl w:ilvl="1">
      <w:start w:val="1"/>
      <w:numFmt w:val="decimal"/>
      <w:pStyle w:val="23"/>
      <w:lvlText w:val="%1.%2"/>
      <w:lvlJc w:val="left"/>
      <w:pPr>
        <w:tabs>
          <w:tab w:val="left" w:pos="664"/>
        </w:tabs>
        <w:ind w:left="664" w:hanging="576"/>
      </w:pPr>
      <w:rPr>
        <w:rFonts w:hint="eastAsia"/>
      </w:rPr>
    </w:lvl>
    <w:lvl w:ilvl="2">
      <w:start w:val="1"/>
      <w:numFmt w:val="decimal"/>
      <w:pStyle w:val="31"/>
      <w:lvlText w:val="%1.%2.%3"/>
      <w:lvlJc w:val="left"/>
      <w:pPr>
        <w:tabs>
          <w:tab w:val="left" w:pos="1518"/>
        </w:tabs>
        <w:ind w:left="1518" w:hanging="720"/>
      </w:pPr>
      <w:rPr>
        <w:rFonts w:hint="eastAsia"/>
      </w:rPr>
    </w:lvl>
    <w:lvl w:ilvl="3">
      <w:start w:val="1"/>
      <w:numFmt w:val="decimal"/>
      <w:pStyle w:val="42"/>
      <w:lvlText w:val="%1.%2.%3.%4"/>
      <w:lvlJc w:val="left"/>
      <w:pPr>
        <w:tabs>
          <w:tab w:val="left" w:pos="1094"/>
        </w:tabs>
        <w:ind w:left="1094" w:hanging="864"/>
      </w:pPr>
      <w:rPr>
        <w:rFonts w:hint="eastAsia"/>
      </w:rPr>
    </w:lvl>
    <w:lvl w:ilvl="4">
      <w:start w:val="1"/>
      <w:numFmt w:val="decimal"/>
      <w:pStyle w:val="51"/>
      <w:lvlText w:val="%1.%2.%3.%4.%5"/>
      <w:lvlJc w:val="left"/>
      <w:pPr>
        <w:tabs>
          <w:tab w:val="left" w:pos="1096"/>
        </w:tabs>
        <w:ind w:left="1096" w:hanging="1008"/>
      </w:pPr>
      <w:rPr>
        <w:rFonts w:hint="eastAsia"/>
      </w:rPr>
    </w:lvl>
    <w:lvl w:ilvl="5">
      <w:start w:val="1"/>
      <w:numFmt w:val="decimal"/>
      <w:pStyle w:val="6"/>
      <w:lvlText w:val="%1.%2.%3.%4.%5.%6"/>
      <w:lvlJc w:val="left"/>
      <w:pPr>
        <w:tabs>
          <w:tab w:val="left" w:pos="1240"/>
        </w:tabs>
        <w:ind w:left="1240" w:hanging="1152"/>
      </w:pPr>
      <w:rPr>
        <w:rFonts w:hint="eastAsia"/>
      </w:rPr>
    </w:lvl>
    <w:lvl w:ilvl="6">
      <w:start w:val="1"/>
      <w:numFmt w:val="decimal"/>
      <w:pStyle w:val="7"/>
      <w:lvlText w:val="%7）"/>
      <w:lvlJc w:val="left"/>
      <w:pPr>
        <w:ind w:left="448" w:hanging="360"/>
      </w:pPr>
      <w:rPr>
        <w:rFonts w:hint="default"/>
      </w:rPr>
    </w:lvl>
    <w:lvl w:ilvl="7" w:tentative="1">
      <w:start w:val="1"/>
      <w:numFmt w:val="decimal"/>
      <w:pStyle w:val="8"/>
      <w:lvlText w:val="%1.%2.%3.%4.%5.%6.%7.%8"/>
      <w:lvlJc w:val="left"/>
      <w:pPr>
        <w:tabs>
          <w:tab w:val="left" w:pos="1528"/>
        </w:tabs>
        <w:ind w:left="1528" w:hanging="1440"/>
      </w:pPr>
      <w:rPr>
        <w:rFonts w:hint="eastAsia"/>
      </w:rPr>
    </w:lvl>
    <w:lvl w:ilvl="8" w:tentative="1">
      <w:start w:val="1"/>
      <w:numFmt w:val="decimal"/>
      <w:pStyle w:val="90"/>
      <w:lvlText w:val="%1.%2.%3.%4.%5.%6.%7.%8.%9"/>
      <w:lvlJc w:val="left"/>
      <w:pPr>
        <w:tabs>
          <w:tab w:val="left" w:pos="1672"/>
        </w:tabs>
        <w:ind w:left="1672" w:hanging="1584"/>
      </w:pPr>
      <w:rPr>
        <w:rFonts w:hint="eastAsia"/>
      </w:rPr>
    </w:lvl>
  </w:abstractNum>
  <w:abstractNum w:abstractNumId="65">
    <w:nsid w:val="67200694"/>
    <w:multiLevelType w:val="hybridMultilevel"/>
    <w:tmpl w:val="544417A8"/>
    <w:lvl w:ilvl="0" w:tplc="A536B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nsid w:val="6DA80C98"/>
    <w:multiLevelType w:val="hybridMultilevel"/>
    <w:tmpl w:val="5B3C6E3E"/>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7">
    <w:nsid w:val="710937C7"/>
    <w:multiLevelType w:val="multilevel"/>
    <w:tmpl w:val="710937C7"/>
    <w:lvl w:ilvl="0" w:tentative="1">
      <w:start w:val="1"/>
      <w:numFmt w:val="bullet"/>
      <w:pStyle w:val="ListBullet1"/>
      <w:lvlText w:val=""/>
      <w:lvlJc w:val="left"/>
      <w:pPr>
        <w:tabs>
          <w:tab w:val="left" w:pos="984"/>
        </w:tabs>
        <w:ind w:left="984" w:hanging="360"/>
      </w:pPr>
      <w:rPr>
        <w:rFonts w:ascii="Symbol" w:hAnsi="Symbol" w:hint="default"/>
        <w:color w:val="auto"/>
        <w:sz w:val="16"/>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8">
    <w:nsid w:val="710B7F6D"/>
    <w:multiLevelType w:val="hybridMultilevel"/>
    <w:tmpl w:val="DF348DF2"/>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nsid w:val="749678B8"/>
    <w:multiLevelType w:val="hybridMultilevel"/>
    <w:tmpl w:val="6E34307C"/>
    <w:lvl w:ilvl="0" w:tplc="A9D257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nsid w:val="790E5895"/>
    <w:multiLevelType w:val="hybridMultilevel"/>
    <w:tmpl w:val="50A40BE8"/>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nsid w:val="79EB0432"/>
    <w:multiLevelType w:val="hybridMultilevel"/>
    <w:tmpl w:val="6E34307C"/>
    <w:lvl w:ilvl="0" w:tplc="A9D257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nsid w:val="7B4A2918"/>
    <w:multiLevelType w:val="hybridMultilevel"/>
    <w:tmpl w:val="70748D40"/>
    <w:lvl w:ilvl="0" w:tplc="A9D257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nsid w:val="7D0500EF"/>
    <w:multiLevelType w:val="hybridMultilevel"/>
    <w:tmpl w:val="DAE63A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nsid w:val="7D893A25"/>
    <w:multiLevelType w:val="hybridMultilevel"/>
    <w:tmpl w:val="0FA23A3A"/>
    <w:lvl w:ilvl="0" w:tplc="0E68E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5">
    <w:nsid w:val="7DC6581F"/>
    <w:multiLevelType w:val="hybridMultilevel"/>
    <w:tmpl w:val="50F897D2"/>
    <w:lvl w:ilvl="0" w:tplc="3C12DC6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4"/>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24"/>
  </w:num>
  <w:num w:numId="13">
    <w:abstractNumId w:val="13"/>
  </w:num>
  <w:num w:numId="14">
    <w:abstractNumId w:val="23"/>
  </w:num>
  <w:num w:numId="15">
    <w:abstractNumId w:val="57"/>
  </w:num>
  <w:num w:numId="16">
    <w:abstractNumId w:val="29"/>
  </w:num>
  <w:num w:numId="17">
    <w:abstractNumId w:val="56"/>
  </w:num>
  <w:num w:numId="18">
    <w:abstractNumId w:val="51"/>
  </w:num>
  <w:num w:numId="19">
    <w:abstractNumId w:val="18"/>
  </w:num>
  <w:num w:numId="20">
    <w:abstractNumId w:val="15"/>
  </w:num>
  <w:num w:numId="21">
    <w:abstractNumId w:val="61"/>
  </w:num>
  <w:num w:numId="22">
    <w:abstractNumId w:val="19"/>
  </w:num>
  <w:num w:numId="23">
    <w:abstractNumId w:val="67"/>
  </w:num>
  <w:num w:numId="24">
    <w:abstractNumId w:val="65"/>
  </w:num>
  <w:num w:numId="25">
    <w:abstractNumId w:val="49"/>
  </w:num>
  <w:num w:numId="26">
    <w:abstractNumId w:val="30"/>
  </w:num>
  <w:num w:numId="27">
    <w:abstractNumId w:val="37"/>
  </w:num>
  <w:num w:numId="28">
    <w:abstractNumId w:val="53"/>
  </w:num>
  <w:num w:numId="29">
    <w:abstractNumId w:val="43"/>
  </w:num>
  <w:num w:numId="30">
    <w:abstractNumId w:val="32"/>
  </w:num>
  <w:num w:numId="31">
    <w:abstractNumId w:val="40"/>
  </w:num>
  <w:num w:numId="32">
    <w:abstractNumId w:val="27"/>
  </w:num>
  <w:num w:numId="33">
    <w:abstractNumId w:val="45"/>
  </w:num>
  <w:num w:numId="34">
    <w:abstractNumId w:val="70"/>
  </w:num>
  <w:num w:numId="35">
    <w:abstractNumId w:val="12"/>
  </w:num>
  <w:num w:numId="36">
    <w:abstractNumId w:val="50"/>
  </w:num>
  <w:num w:numId="37">
    <w:abstractNumId w:val="11"/>
  </w:num>
  <w:num w:numId="38">
    <w:abstractNumId w:val="36"/>
  </w:num>
  <w:num w:numId="39">
    <w:abstractNumId w:val="39"/>
  </w:num>
  <w:num w:numId="40">
    <w:abstractNumId w:val="72"/>
  </w:num>
  <w:num w:numId="41">
    <w:abstractNumId w:val="46"/>
  </w:num>
  <w:num w:numId="42">
    <w:abstractNumId w:val="71"/>
  </w:num>
  <w:num w:numId="43">
    <w:abstractNumId w:val="58"/>
  </w:num>
  <w:num w:numId="44">
    <w:abstractNumId w:val="35"/>
  </w:num>
  <w:num w:numId="45">
    <w:abstractNumId w:val="31"/>
  </w:num>
  <w:num w:numId="46">
    <w:abstractNumId w:val="47"/>
  </w:num>
  <w:num w:numId="47">
    <w:abstractNumId w:val="66"/>
  </w:num>
  <w:num w:numId="48">
    <w:abstractNumId w:val="16"/>
  </w:num>
  <w:num w:numId="49">
    <w:abstractNumId w:val="59"/>
  </w:num>
  <w:num w:numId="50">
    <w:abstractNumId w:val="17"/>
  </w:num>
  <w:num w:numId="51">
    <w:abstractNumId w:val="22"/>
  </w:num>
  <w:num w:numId="52">
    <w:abstractNumId w:val="55"/>
  </w:num>
  <w:num w:numId="53">
    <w:abstractNumId w:val="42"/>
  </w:num>
  <w:num w:numId="54">
    <w:abstractNumId w:val="63"/>
  </w:num>
  <w:num w:numId="55">
    <w:abstractNumId w:val="33"/>
  </w:num>
  <w:num w:numId="56">
    <w:abstractNumId w:val="25"/>
  </w:num>
  <w:num w:numId="57">
    <w:abstractNumId w:val="20"/>
  </w:num>
  <w:num w:numId="58">
    <w:abstractNumId w:val="28"/>
  </w:num>
  <w:num w:numId="59">
    <w:abstractNumId w:val="60"/>
  </w:num>
  <w:num w:numId="60">
    <w:abstractNumId w:val="74"/>
  </w:num>
  <w:num w:numId="61">
    <w:abstractNumId w:val="68"/>
  </w:num>
  <w:num w:numId="62">
    <w:abstractNumId w:val="62"/>
  </w:num>
  <w:num w:numId="63">
    <w:abstractNumId w:val="54"/>
  </w:num>
  <w:num w:numId="64">
    <w:abstractNumId w:val="44"/>
  </w:num>
  <w:num w:numId="65">
    <w:abstractNumId w:val="73"/>
  </w:num>
  <w:num w:numId="66">
    <w:abstractNumId w:val="34"/>
  </w:num>
  <w:num w:numId="67">
    <w:abstractNumId w:val="41"/>
  </w:num>
  <w:num w:numId="68">
    <w:abstractNumId w:val="26"/>
  </w:num>
  <w:num w:numId="69">
    <w:abstractNumId w:val="48"/>
  </w:num>
  <w:num w:numId="70">
    <w:abstractNumId w:val="69"/>
  </w:num>
  <w:num w:numId="71">
    <w:abstractNumId w:val="14"/>
  </w:num>
  <w:num w:numId="72">
    <w:abstractNumId w:val="10"/>
  </w:num>
  <w:num w:numId="73">
    <w:abstractNumId w:val="21"/>
  </w:num>
  <w:num w:numId="74">
    <w:abstractNumId w:val="75"/>
  </w:num>
  <w:num w:numId="75">
    <w:abstractNumId w:val="38"/>
  </w:num>
  <w:num w:numId="76">
    <w:abstractNumId w:val="52"/>
  </w:num>
  <w:numIdMacAtCleanup w:val="7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EEC"/>
    <w:rsid w:val="000007EB"/>
    <w:rsid w:val="000072BF"/>
    <w:rsid w:val="00007AA2"/>
    <w:rsid w:val="000209D7"/>
    <w:rsid w:val="00035E63"/>
    <w:rsid w:val="00053EED"/>
    <w:rsid w:val="00080CC4"/>
    <w:rsid w:val="00080E50"/>
    <w:rsid w:val="0008628E"/>
    <w:rsid w:val="00086464"/>
    <w:rsid w:val="000C4D0B"/>
    <w:rsid w:val="000C6D4B"/>
    <w:rsid w:val="00120E3C"/>
    <w:rsid w:val="00174FF0"/>
    <w:rsid w:val="00183DDA"/>
    <w:rsid w:val="00197373"/>
    <w:rsid w:val="001D546C"/>
    <w:rsid w:val="001E346D"/>
    <w:rsid w:val="001E6AE8"/>
    <w:rsid w:val="001F06E3"/>
    <w:rsid w:val="001F2841"/>
    <w:rsid w:val="00201486"/>
    <w:rsid w:val="00201951"/>
    <w:rsid w:val="00214B95"/>
    <w:rsid w:val="00252888"/>
    <w:rsid w:val="00253586"/>
    <w:rsid w:val="0027339A"/>
    <w:rsid w:val="00283275"/>
    <w:rsid w:val="00293801"/>
    <w:rsid w:val="002D277E"/>
    <w:rsid w:val="002E60D6"/>
    <w:rsid w:val="002F67DA"/>
    <w:rsid w:val="00311A68"/>
    <w:rsid w:val="00321ACD"/>
    <w:rsid w:val="003352D9"/>
    <w:rsid w:val="003517E6"/>
    <w:rsid w:val="00380687"/>
    <w:rsid w:val="003C0344"/>
    <w:rsid w:val="003D116D"/>
    <w:rsid w:val="003D3032"/>
    <w:rsid w:val="003D4459"/>
    <w:rsid w:val="00402A30"/>
    <w:rsid w:val="004261D0"/>
    <w:rsid w:val="004646F7"/>
    <w:rsid w:val="00495A9D"/>
    <w:rsid w:val="004A28DA"/>
    <w:rsid w:val="004B5ECA"/>
    <w:rsid w:val="004D59F6"/>
    <w:rsid w:val="004E75E6"/>
    <w:rsid w:val="00513029"/>
    <w:rsid w:val="005211DE"/>
    <w:rsid w:val="00552762"/>
    <w:rsid w:val="0056018E"/>
    <w:rsid w:val="0057384D"/>
    <w:rsid w:val="0058146A"/>
    <w:rsid w:val="00581522"/>
    <w:rsid w:val="005947CB"/>
    <w:rsid w:val="00596F8D"/>
    <w:rsid w:val="005D4618"/>
    <w:rsid w:val="00607B86"/>
    <w:rsid w:val="00626AE5"/>
    <w:rsid w:val="00634C3E"/>
    <w:rsid w:val="00670970"/>
    <w:rsid w:val="00672CE0"/>
    <w:rsid w:val="00680B0C"/>
    <w:rsid w:val="006B5A1B"/>
    <w:rsid w:val="006C6B13"/>
    <w:rsid w:val="00701A3B"/>
    <w:rsid w:val="00710541"/>
    <w:rsid w:val="00716E5F"/>
    <w:rsid w:val="007411E7"/>
    <w:rsid w:val="00743972"/>
    <w:rsid w:val="007647C5"/>
    <w:rsid w:val="007975E4"/>
    <w:rsid w:val="007A26D8"/>
    <w:rsid w:val="007D2C43"/>
    <w:rsid w:val="007E73A8"/>
    <w:rsid w:val="00806C74"/>
    <w:rsid w:val="00812915"/>
    <w:rsid w:val="00823CBC"/>
    <w:rsid w:val="008478A9"/>
    <w:rsid w:val="0085119E"/>
    <w:rsid w:val="00863EF2"/>
    <w:rsid w:val="00876070"/>
    <w:rsid w:val="008C6595"/>
    <w:rsid w:val="008D4695"/>
    <w:rsid w:val="008E7AAA"/>
    <w:rsid w:val="00922504"/>
    <w:rsid w:val="00923A25"/>
    <w:rsid w:val="00934BB2"/>
    <w:rsid w:val="009A71C8"/>
    <w:rsid w:val="009F118E"/>
    <w:rsid w:val="00A04D82"/>
    <w:rsid w:val="00A329D6"/>
    <w:rsid w:val="00A37DBC"/>
    <w:rsid w:val="00A501DE"/>
    <w:rsid w:val="00A6234E"/>
    <w:rsid w:val="00A84F54"/>
    <w:rsid w:val="00AD6542"/>
    <w:rsid w:val="00AE5F89"/>
    <w:rsid w:val="00AF06D5"/>
    <w:rsid w:val="00AF0C65"/>
    <w:rsid w:val="00AF1A7B"/>
    <w:rsid w:val="00B00B05"/>
    <w:rsid w:val="00B01994"/>
    <w:rsid w:val="00B309D2"/>
    <w:rsid w:val="00B31A72"/>
    <w:rsid w:val="00BA45F6"/>
    <w:rsid w:val="00BA4E5C"/>
    <w:rsid w:val="00BC0DAD"/>
    <w:rsid w:val="00BD4610"/>
    <w:rsid w:val="00BF5552"/>
    <w:rsid w:val="00C169C3"/>
    <w:rsid w:val="00C30016"/>
    <w:rsid w:val="00C3398E"/>
    <w:rsid w:val="00C56B2D"/>
    <w:rsid w:val="00C812D5"/>
    <w:rsid w:val="00CA0DC3"/>
    <w:rsid w:val="00CC29B9"/>
    <w:rsid w:val="00CD5243"/>
    <w:rsid w:val="00D17E55"/>
    <w:rsid w:val="00D55A41"/>
    <w:rsid w:val="00D7232C"/>
    <w:rsid w:val="00D91345"/>
    <w:rsid w:val="00D92EEC"/>
    <w:rsid w:val="00DD2CA6"/>
    <w:rsid w:val="00E0373F"/>
    <w:rsid w:val="00E30AC5"/>
    <w:rsid w:val="00E40E0D"/>
    <w:rsid w:val="00E44991"/>
    <w:rsid w:val="00E7205F"/>
    <w:rsid w:val="00ED451A"/>
    <w:rsid w:val="00ED5FBE"/>
    <w:rsid w:val="00EE1556"/>
    <w:rsid w:val="00EF1B25"/>
    <w:rsid w:val="00EF6EFC"/>
    <w:rsid w:val="00F01065"/>
    <w:rsid w:val="00F22476"/>
    <w:rsid w:val="00F26CE6"/>
    <w:rsid w:val="00F26FA4"/>
    <w:rsid w:val="00F47CBA"/>
    <w:rsid w:val="00F504E4"/>
    <w:rsid w:val="00F84DA8"/>
    <w:rsid w:val="00F95887"/>
    <w:rsid w:val="00F97234"/>
    <w:rsid w:val="00FD0D7D"/>
    <w:rsid w:val="00FD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80D3152"/>
  <w15:docId w15:val="{EB0935BB-4A20-43DC-AA34-70DFE516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07B86"/>
    <w:pPr>
      <w:widowControl w:val="0"/>
      <w:jc w:val="both"/>
    </w:pPr>
    <w:rPr>
      <w:kern w:val="2"/>
      <w:sz w:val="21"/>
      <w:szCs w:val="24"/>
    </w:rPr>
  </w:style>
  <w:style w:type="paragraph" w:styleId="10">
    <w:name w:val="heading 1"/>
    <w:aliases w:val="Section Head,h1,1st level,l1,1,H1,H11,H12,H13,H14,H15,H16,H17,标书1,Heading 0,标书1 Char,R1,Title1,Heading 0 Char,PIM 1,H111,H112,heading 1,TITRE1,I1,l1+toc 1,Chapter title,Level 1 Topic Heading,Level 1,Level 11,Part,Heading 1a,Header1,Heading No. L1,卷"/>
    <w:basedOn w:val="a3"/>
    <w:next w:val="a4"/>
    <w:link w:val="1Char"/>
    <w:qFormat/>
    <w:pPr>
      <w:keepNext/>
      <w:keepLines/>
      <w:pageBreakBefore/>
      <w:numPr>
        <w:numId w:val="1"/>
      </w:numPr>
      <w:spacing w:before="340" w:after="330"/>
      <w:outlineLvl w:val="0"/>
    </w:pPr>
    <w:rPr>
      <w:b/>
      <w:bCs/>
      <w:kern w:val="44"/>
      <w:sz w:val="44"/>
      <w:szCs w:val="44"/>
    </w:rPr>
  </w:style>
  <w:style w:type="paragraph" w:styleId="23">
    <w:name w:val="heading 2"/>
    <w:aliases w:val="2nd level,h2,2,Header 2,l2,Titre2,Head 2,H2,Heading 2 Hidden,Heading 2 CCBS,heading 2,第一章 标题 2,ISO1,UNDERRUBRIK 1-2,Underrubrik1,prop2,Level 2 Topic Heading,sect 1.2,H21,R2,section 1.1,PIM2,Titre3,HD2,sect 1.21,H22,sect 1.22,H211,sect 1.211,H23,DO"/>
    <w:basedOn w:val="a3"/>
    <w:next w:val="a4"/>
    <w:link w:val="2Char"/>
    <w:qFormat/>
    <w:pPr>
      <w:keepNext/>
      <w:keepLines/>
      <w:numPr>
        <w:ilvl w:val="1"/>
        <w:numId w:val="1"/>
      </w:numPr>
      <w:tabs>
        <w:tab w:val="left" w:pos="88"/>
      </w:tabs>
      <w:spacing w:before="260" w:after="260" w:line="415" w:lineRule="auto"/>
      <w:outlineLvl w:val="1"/>
    </w:pPr>
    <w:rPr>
      <w:rFonts w:ascii="Arial" w:hAnsi="Arial"/>
      <w:b/>
      <w:bCs/>
      <w:sz w:val="32"/>
      <w:szCs w:val="32"/>
    </w:rPr>
  </w:style>
  <w:style w:type="paragraph" w:styleId="31">
    <w:name w:val="heading 3"/>
    <w:aliases w:val="h3,3rd level,3,Heading 3 - old,H3,l3,CT,heading 3,123456,F Char,sect1.2.3,Map,H31,Level 3 Head,level_3,PIM 3,Titre C,Bold Head,bh,sect1.2.31,sect1.2.32,sect1.2.311,sect1.2.33,sect1.2.312,Level 3 Topic Heading,1.1.1,BOD 0,Title3,H32,H33,H34,H35,H36"/>
    <w:basedOn w:val="a3"/>
    <w:next w:val="a4"/>
    <w:link w:val="3Char"/>
    <w:qFormat/>
    <w:rsid w:val="00513029"/>
    <w:pPr>
      <w:keepNext/>
      <w:keepLines/>
      <w:numPr>
        <w:ilvl w:val="2"/>
        <w:numId w:val="1"/>
      </w:numPr>
      <w:tabs>
        <w:tab w:val="left" w:pos="88"/>
        <w:tab w:val="left" w:pos="426"/>
      </w:tabs>
      <w:spacing w:before="156" w:after="156" w:line="360" w:lineRule="auto"/>
      <w:ind w:left="426" w:hanging="426"/>
      <w:outlineLvl w:val="2"/>
    </w:pPr>
    <w:rPr>
      <w:rFonts w:ascii="Arial" w:hAnsi="Arial"/>
      <w:b/>
      <w:bCs/>
      <w:sz w:val="32"/>
      <w:szCs w:val="32"/>
    </w:rPr>
  </w:style>
  <w:style w:type="paragraph" w:styleId="42">
    <w:name w:val="heading 4"/>
    <w:aliases w:val="H4,heading 4,Ref Heading 1,rh1,Heading sql,sect 1.2.3.4,h4,H41,H42,H43,H44,H45,H46,H47,H48,H49,H410,H411,H421,H431,H441,H451,H461,H471,H481,H491,H4101,H412,H422,H432,H442,H452,H462,H472,H482,H492,H4102,H4111,H4211,H4311,H4411,H4511,H4611,H4711,H413"/>
    <w:basedOn w:val="a3"/>
    <w:next w:val="a4"/>
    <w:link w:val="4Char"/>
    <w:qFormat/>
    <w:rsid w:val="00E7205F"/>
    <w:pPr>
      <w:keepNext/>
      <w:keepLines/>
      <w:numPr>
        <w:ilvl w:val="3"/>
        <w:numId w:val="1"/>
      </w:numPr>
      <w:tabs>
        <w:tab w:val="left" w:pos="0"/>
        <w:tab w:val="left" w:pos="426"/>
      </w:tabs>
      <w:spacing w:before="156" w:after="156" w:line="360" w:lineRule="auto"/>
      <w:ind w:left="0" w:firstLine="426"/>
      <w:jc w:val="left"/>
      <w:outlineLvl w:val="3"/>
    </w:pPr>
    <w:rPr>
      <w:rFonts w:ascii="Arial" w:hAnsi="Arial"/>
      <w:b/>
      <w:bCs/>
      <w:sz w:val="32"/>
      <w:szCs w:val="28"/>
    </w:rPr>
  </w:style>
  <w:style w:type="paragraph" w:styleId="51">
    <w:name w:val="heading 5"/>
    <w:aliases w:val="H5,h5,Second Subheading,口,口1,口2,First Bullet,dash,ds,dd,Roman list,PIM 5,h51,heading 51,h52,heading 52,h53,heading 53,ITT t5,PA Pico Section,5,H5-Heading 5,l5,heading5,heading 5,第四层条,Block Label,l4,1.1.1.1.1标题 5,标ghfhg题 5,ggg,l5+toc5,正文五级标题,d,一,das"/>
    <w:basedOn w:val="a3"/>
    <w:next w:val="a4"/>
    <w:link w:val="5Char"/>
    <w:qFormat/>
    <w:rsid w:val="00E7205F"/>
    <w:pPr>
      <w:keepNext/>
      <w:keepLines/>
      <w:numPr>
        <w:ilvl w:val="4"/>
        <w:numId w:val="1"/>
      </w:numPr>
      <w:tabs>
        <w:tab w:val="left" w:pos="0"/>
        <w:tab w:val="left" w:pos="88"/>
        <w:tab w:val="left" w:pos="1008"/>
      </w:tabs>
      <w:spacing w:before="280" w:after="290" w:line="376" w:lineRule="auto"/>
      <w:ind w:left="0" w:firstLine="426"/>
      <w:outlineLvl w:val="4"/>
    </w:pPr>
    <w:rPr>
      <w:b/>
      <w:bCs/>
      <w:kern w:val="0"/>
      <w:sz w:val="32"/>
      <w:szCs w:val="28"/>
    </w:rPr>
  </w:style>
  <w:style w:type="paragraph" w:styleId="6">
    <w:name w:val="heading 6"/>
    <w:aliases w:val="H6,h6,Third Subheading,Bullet list,PIM 6,BOD 4,第五层条,1.1.1.1.1.1标题 6,L6,正文六级标题,标题 6(ALT+6),Legal Level 1.,6,heer6,GBIC6,h61,heading 61,heading 6,Heading6"/>
    <w:basedOn w:val="a3"/>
    <w:next w:val="a3"/>
    <w:link w:val="6Char"/>
    <w:qFormat/>
    <w:pPr>
      <w:keepNext/>
      <w:keepLines/>
      <w:numPr>
        <w:ilvl w:val="5"/>
        <w:numId w:val="1"/>
      </w:numPr>
      <w:tabs>
        <w:tab w:val="left" w:pos="88"/>
        <w:tab w:val="left" w:pos="1440"/>
      </w:tabs>
      <w:adjustRightInd w:val="0"/>
      <w:spacing w:before="240" w:after="64" w:line="319" w:lineRule="auto"/>
      <w:jc w:val="left"/>
      <w:outlineLvl w:val="5"/>
    </w:pPr>
    <w:rPr>
      <w:rFonts w:ascii="Arial" w:eastAsia="黑体" w:hAnsi="Arial"/>
      <w:b/>
      <w:bCs/>
      <w:sz w:val="24"/>
    </w:rPr>
  </w:style>
  <w:style w:type="paragraph" w:styleId="7">
    <w:name w:val="heading 7"/>
    <w:aliases w:val="L7,letter list,PIM 7,LabelStatmt,不用,Legal Level 1.1.,Level 1.1,GBIC7,st,h7,SDL title,正星标题3"/>
    <w:basedOn w:val="a3"/>
    <w:next w:val="a3"/>
    <w:link w:val="7Char"/>
    <w:qFormat/>
    <w:pPr>
      <w:keepNext/>
      <w:keepLines/>
      <w:numPr>
        <w:ilvl w:val="6"/>
        <w:numId w:val="1"/>
      </w:numPr>
      <w:tabs>
        <w:tab w:val="left" w:pos="88"/>
      </w:tabs>
      <w:spacing w:before="240" w:after="64" w:line="320" w:lineRule="auto"/>
      <w:outlineLvl w:val="6"/>
    </w:pPr>
    <w:rPr>
      <w:b/>
      <w:bCs/>
      <w:sz w:val="24"/>
    </w:rPr>
  </w:style>
  <w:style w:type="paragraph" w:styleId="8">
    <w:name w:val="heading 8"/>
    <w:aliases w:val="注意框体,不用8,Legal Level 1.1.1.,Level 1.1.1,GBIC8,标题6"/>
    <w:basedOn w:val="a3"/>
    <w:next w:val="a3"/>
    <w:link w:val="8Char"/>
    <w:qFormat/>
    <w:pPr>
      <w:keepNext/>
      <w:keepLines/>
      <w:numPr>
        <w:ilvl w:val="7"/>
        <w:numId w:val="1"/>
      </w:numPr>
      <w:tabs>
        <w:tab w:val="left" w:pos="88"/>
      </w:tabs>
      <w:spacing w:before="240" w:after="64" w:line="320" w:lineRule="auto"/>
      <w:outlineLvl w:val="7"/>
    </w:pPr>
    <w:rPr>
      <w:rFonts w:ascii="Arial" w:eastAsia="黑体" w:hAnsi="Arial"/>
      <w:sz w:val="24"/>
    </w:rPr>
  </w:style>
  <w:style w:type="paragraph" w:styleId="90">
    <w:name w:val="heading 9"/>
    <w:aliases w:val="huh,PIM 9,不用9,Legal Level 1.1.1.1.,Level (a),GBIC9,tt,table title,标题 45,ft,heading 9,HF"/>
    <w:basedOn w:val="a3"/>
    <w:next w:val="a3"/>
    <w:link w:val="9Char"/>
    <w:qFormat/>
    <w:pPr>
      <w:keepNext/>
      <w:keepLines/>
      <w:numPr>
        <w:ilvl w:val="8"/>
        <w:numId w:val="1"/>
      </w:numPr>
      <w:tabs>
        <w:tab w:val="left" w:pos="88"/>
      </w:tabs>
      <w:spacing w:before="240" w:after="64" w:line="320" w:lineRule="auto"/>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4">
    <w:name w:val="标准文本"/>
    <w:basedOn w:val="a3"/>
    <w:link w:val="Char"/>
    <w:qFormat/>
    <w:rsid w:val="00934BB2"/>
    <w:pPr>
      <w:spacing w:line="360" w:lineRule="auto"/>
      <w:ind w:firstLineChars="200" w:firstLine="200"/>
    </w:pPr>
    <w:rPr>
      <w:rFonts w:cs="宋体"/>
      <w:sz w:val="24"/>
      <w:szCs w:val="20"/>
    </w:rPr>
  </w:style>
  <w:style w:type="paragraph" w:styleId="32">
    <w:name w:val="List 3"/>
    <w:basedOn w:val="a3"/>
    <w:pPr>
      <w:ind w:leftChars="400" w:left="100" w:hangingChars="200" w:hanging="200"/>
    </w:pPr>
  </w:style>
  <w:style w:type="paragraph" w:styleId="a8">
    <w:name w:val="annotation subject"/>
    <w:basedOn w:val="a9"/>
    <w:next w:val="a9"/>
    <w:link w:val="Char0"/>
    <w:semiHidden/>
    <w:unhideWhenUsed/>
    <w:rPr>
      <w:b/>
      <w:bCs/>
    </w:rPr>
  </w:style>
  <w:style w:type="paragraph" w:styleId="a9">
    <w:name w:val="annotation text"/>
    <w:basedOn w:val="a3"/>
    <w:link w:val="Char1"/>
    <w:uiPriority w:val="99"/>
    <w:pPr>
      <w:jc w:val="left"/>
    </w:pPr>
  </w:style>
  <w:style w:type="paragraph" w:styleId="70">
    <w:name w:val="toc 7"/>
    <w:basedOn w:val="a3"/>
    <w:next w:val="a3"/>
    <w:semiHidden/>
    <w:pPr>
      <w:ind w:left="1260"/>
      <w:jc w:val="left"/>
    </w:pPr>
    <w:rPr>
      <w:sz w:val="18"/>
      <w:szCs w:val="18"/>
    </w:rPr>
  </w:style>
  <w:style w:type="paragraph" w:styleId="aa">
    <w:name w:val="Body Text First Indent"/>
    <w:basedOn w:val="ab"/>
    <w:link w:val="Char2"/>
    <w:pPr>
      <w:ind w:firstLineChars="100" w:firstLine="420"/>
    </w:pPr>
  </w:style>
  <w:style w:type="paragraph" w:styleId="ab">
    <w:name w:val="Body Text"/>
    <w:basedOn w:val="a3"/>
    <w:link w:val="Char3"/>
    <w:pPr>
      <w:spacing w:after="120"/>
    </w:pPr>
  </w:style>
  <w:style w:type="paragraph" w:styleId="2">
    <w:name w:val="List Number 2"/>
    <w:basedOn w:val="a3"/>
    <w:pPr>
      <w:numPr>
        <w:numId w:val="2"/>
      </w:numPr>
    </w:pPr>
  </w:style>
  <w:style w:type="paragraph" w:styleId="ac">
    <w:name w:val="table of authorities"/>
    <w:basedOn w:val="a3"/>
    <w:next w:val="a3"/>
    <w:semiHidden/>
    <w:pPr>
      <w:ind w:leftChars="200" w:left="420"/>
    </w:pPr>
  </w:style>
  <w:style w:type="paragraph" w:styleId="ad">
    <w:name w:val="macro"/>
    <w:link w:val="Char4"/>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paragraph" w:styleId="ae">
    <w:name w:val="Note Heading"/>
    <w:basedOn w:val="a3"/>
    <w:next w:val="a3"/>
    <w:link w:val="Char5"/>
    <w:pPr>
      <w:jc w:val="center"/>
    </w:pPr>
  </w:style>
  <w:style w:type="paragraph" w:styleId="40">
    <w:name w:val="List Bullet 4"/>
    <w:basedOn w:val="a3"/>
    <w:pPr>
      <w:numPr>
        <w:numId w:val="3"/>
      </w:numPr>
    </w:pPr>
  </w:style>
  <w:style w:type="paragraph" w:styleId="80">
    <w:name w:val="index 8"/>
    <w:basedOn w:val="a3"/>
    <w:next w:val="a3"/>
    <w:semiHidden/>
    <w:pPr>
      <w:ind w:leftChars="1400" w:left="1400"/>
    </w:pPr>
  </w:style>
  <w:style w:type="paragraph" w:styleId="af">
    <w:name w:val="E-mail Signature"/>
    <w:basedOn w:val="a3"/>
    <w:link w:val="Char6"/>
  </w:style>
  <w:style w:type="paragraph" w:styleId="a">
    <w:name w:val="List Number"/>
    <w:basedOn w:val="a3"/>
    <w:pPr>
      <w:numPr>
        <w:numId w:val="4"/>
      </w:numPr>
    </w:pPr>
  </w:style>
  <w:style w:type="paragraph" w:styleId="af0">
    <w:name w:val="Normal Indent"/>
    <w:basedOn w:val="a3"/>
    <w:link w:val="Char7"/>
    <w:pPr>
      <w:ind w:firstLineChars="200" w:firstLine="420"/>
    </w:pPr>
  </w:style>
  <w:style w:type="paragraph" w:styleId="af1">
    <w:name w:val="caption"/>
    <w:basedOn w:val="a3"/>
    <w:next w:val="a3"/>
    <w:link w:val="Char8"/>
    <w:qFormat/>
    <w:rPr>
      <w:rFonts w:ascii="Arial" w:eastAsia="黑体" w:hAnsi="Arial" w:cs="Arial"/>
      <w:sz w:val="20"/>
      <w:szCs w:val="20"/>
    </w:rPr>
  </w:style>
  <w:style w:type="paragraph" w:styleId="52">
    <w:name w:val="index 5"/>
    <w:basedOn w:val="a3"/>
    <w:next w:val="a3"/>
    <w:semiHidden/>
    <w:pPr>
      <w:ind w:leftChars="800" w:left="800"/>
    </w:pPr>
  </w:style>
  <w:style w:type="paragraph" w:styleId="a0">
    <w:name w:val="List Bullet"/>
    <w:basedOn w:val="a3"/>
    <w:pPr>
      <w:numPr>
        <w:numId w:val="5"/>
      </w:numPr>
    </w:pPr>
  </w:style>
  <w:style w:type="paragraph" w:styleId="af2">
    <w:name w:val="envelope address"/>
    <w:basedOn w:val="a3"/>
    <w:pPr>
      <w:snapToGrid w:val="0"/>
      <w:ind w:leftChars="1400" w:left="100"/>
    </w:pPr>
    <w:rPr>
      <w:rFonts w:ascii="Arial" w:hAnsi="Arial" w:cs="Arial"/>
      <w:sz w:val="24"/>
    </w:rPr>
  </w:style>
  <w:style w:type="paragraph" w:styleId="af3">
    <w:name w:val="Document Map"/>
    <w:basedOn w:val="a3"/>
    <w:link w:val="Char9"/>
    <w:semiHidden/>
    <w:unhideWhenUsed/>
    <w:rPr>
      <w:rFonts w:ascii="宋体"/>
      <w:sz w:val="18"/>
      <w:szCs w:val="18"/>
    </w:rPr>
  </w:style>
  <w:style w:type="paragraph" w:styleId="af4">
    <w:name w:val="toa heading"/>
    <w:basedOn w:val="a3"/>
    <w:next w:val="a3"/>
    <w:semiHidden/>
    <w:pPr>
      <w:spacing w:before="120"/>
    </w:pPr>
    <w:rPr>
      <w:rFonts w:ascii="Arial" w:hAnsi="Arial" w:cs="Arial"/>
      <w:sz w:val="24"/>
    </w:rPr>
  </w:style>
  <w:style w:type="paragraph" w:styleId="60">
    <w:name w:val="index 6"/>
    <w:basedOn w:val="a3"/>
    <w:next w:val="a3"/>
    <w:semiHidden/>
    <w:pPr>
      <w:ind w:leftChars="1000" w:left="1000"/>
    </w:pPr>
  </w:style>
  <w:style w:type="paragraph" w:styleId="af5">
    <w:name w:val="Salutation"/>
    <w:basedOn w:val="a3"/>
    <w:next w:val="a3"/>
    <w:link w:val="Chara"/>
  </w:style>
  <w:style w:type="paragraph" w:styleId="33">
    <w:name w:val="Body Text 3"/>
    <w:basedOn w:val="a3"/>
    <w:link w:val="3Char0"/>
    <w:pPr>
      <w:spacing w:after="120"/>
    </w:pPr>
    <w:rPr>
      <w:sz w:val="16"/>
      <w:szCs w:val="16"/>
    </w:rPr>
  </w:style>
  <w:style w:type="paragraph" w:styleId="af6">
    <w:name w:val="Closing"/>
    <w:basedOn w:val="a3"/>
    <w:link w:val="Charb"/>
    <w:pPr>
      <w:ind w:leftChars="2100" w:left="100"/>
    </w:pPr>
  </w:style>
  <w:style w:type="paragraph" w:styleId="30">
    <w:name w:val="List Bullet 3"/>
    <w:basedOn w:val="a3"/>
    <w:pPr>
      <w:numPr>
        <w:numId w:val="6"/>
      </w:numPr>
    </w:pPr>
  </w:style>
  <w:style w:type="paragraph" w:styleId="af7">
    <w:name w:val="Body Text Indent"/>
    <w:basedOn w:val="a3"/>
    <w:link w:val="Charc"/>
    <w:pPr>
      <w:spacing w:after="120"/>
      <w:ind w:leftChars="200" w:left="420"/>
    </w:pPr>
  </w:style>
  <w:style w:type="paragraph" w:styleId="3">
    <w:name w:val="List Number 3"/>
    <w:basedOn w:val="a3"/>
    <w:pPr>
      <w:numPr>
        <w:numId w:val="7"/>
      </w:numPr>
    </w:pPr>
  </w:style>
  <w:style w:type="paragraph" w:styleId="24">
    <w:name w:val="List 2"/>
    <w:basedOn w:val="a3"/>
    <w:pPr>
      <w:ind w:leftChars="200" w:left="100" w:hangingChars="200" w:hanging="200"/>
    </w:pPr>
  </w:style>
  <w:style w:type="paragraph" w:styleId="af8">
    <w:name w:val="List Continue"/>
    <w:basedOn w:val="a3"/>
    <w:pPr>
      <w:spacing w:after="120"/>
      <w:ind w:leftChars="200" w:left="420"/>
    </w:pPr>
  </w:style>
  <w:style w:type="paragraph" w:styleId="af9">
    <w:name w:val="Block Text"/>
    <w:basedOn w:val="a3"/>
    <w:pPr>
      <w:spacing w:after="120"/>
      <w:ind w:leftChars="700" w:left="1440" w:rightChars="700" w:right="1440"/>
    </w:pPr>
  </w:style>
  <w:style w:type="paragraph" w:styleId="20">
    <w:name w:val="List Bullet 2"/>
    <w:basedOn w:val="a3"/>
    <w:pPr>
      <w:numPr>
        <w:numId w:val="8"/>
      </w:numPr>
    </w:pPr>
  </w:style>
  <w:style w:type="paragraph" w:styleId="HTML">
    <w:name w:val="HTML Address"/>
    <w:basedOn w:val="a3"/>
    <w:link w:val="HTMLChar"/>
    <w:rPr>
      <w:i/>
      <w:iCs/>
    </w:rPr>
  </w:style>
  <w:style w:type="paragraph" w:styleId="43">
    <w:name w:val="index 4"/>
    <w:basedOn w:val="a3"/>
    <w:next w:val="a3"/>
    <w:semiHidden/>
    <w:pPr>
      <w:ind w:leftChars="600" w:left="600"/>
    </w:pPr>
  </w:style>
  <w:style w:type="paragraph" w:styleId="53">
    <w:name w:val="toc 5"/>
    <w:basedOn w:val="a3"/>
    <w:next w:val="a3"/>
    <w:semiHidden/>
    <w:pPr>
      <w:ind w:left="840"/>
      <w:jc w:val="left"/>
    </w:pPr>
    <w:rPr>
      <w:sz w:val="18"/>
      <w:szCs w:val="18"/>
    </w:rPr>
  </w:style>
  <w:style w:type="paragraph" w:styleId="34">
    <w:name w:val="toc 3"/>
    <w:basedOn w:val="a3"/>
    <w:next w:val="a3"/>
    <w:uiPriority w:val="39"/>
    <w:pPr>
      <w:ind w:left="420"/>
      <w:jc w:val="left"/>
    </w:pPr>
    <w:rPr>
      <w:i/>
      <w:iCs/>
      <w:sz w:val="20"/>
      <w:szCs w:val="20"/>
    </w:rPr>
  </w:style>
  <w:style w:type="paragraph" w:styleId="afa">
    <w:name w:val="Plain Text"/>
    <w:basedOn w:val="a3"/>
    <w:link w:val="Chard"/>
    <w:rPr>
      <w:rFonts w:ascii="宋体" w:hAnsi="Courier New" w:cs="Courier New"/>
      <w:szCs w:val="21"/>
    </w:rPr>
  </w:style>
  <w:style w:type="paragraph" w:styleId="50">
    <w:name w:val="List Bullet 5"/>
    <w:basedOn w:val="a3"/>
    <w:pPr>
      <w:numPr>
        <w:numId w:val="9"/>
      </w:numPr>
    </w:pPr>
  </w:style>
  <w:style w:type="paragraph" w:styleId="4">
    <w:name w:val="List Number 4"/>
    <w:basedOn w:val="a3"/>
    <w:pPr>
      <w:numPr>
        <w:numId w:val="10"/>
      </w:numPr>
    </w:pPr>
  </w:style>
  <w:style w:type="paragraph" w:styleId="81">
    <w:name w:val="toc 8"/>
    <w:basedOn w:val="a3"/>
    <w:next w:val="a3"/>
    <w:semiHidden/>
    <w:pPr>
      <w:ind w:left="1470"/>
      <w:jc w:val="left"/>
    </w:pPr>
    <w:rPr>
      <w:sz w:val="18"/>
      <w:szCs w:val="18"/>
    </w:rPr>
  </w:style>
  <w:style w:type="paragraph" w:styleId="35">
    <w:name w:val="index 3"/>
    <w:basedOn w:val="a3"/>
    <w:next w:val="a3"/>
    <w:semiHidden/>
    <w:pPr>
      <w:ind w:leftChars="400" w:left="400"/>
    </w:pPr>
  </w:style>
  <w:style w:type="paragraph" w:styleId="afb">
    <w:name w:val="Date"/>
    <w:basedOn w:val="a3"/>
    <w:next w:val="a3"/>
    <w:link w:val="Chare"/>
    <w:pPr>
      <w:ind w:leftChars="2500" w:left="100"/>
    </w:pPr>
  </w:style>
  <w:style w:type="paragraph" w:styleId="25">
    <w:name w:val="Body Text Indent 2"/>
    <w:basedOn w:val="a3"/>
    <w:link w:val="2Char0"/>
    <w:pPr>
      <w:spacing w:after="120" w:line="480" w:lineRule="auto"/>
      <w:ind w:leftChars="200" w:left="420"/>
    </w:pPr>
  </w:style>
  <w:style w:type="paragraph" w:styleId="afc">
    <w:name w:val="endnote text"/>
    <w:basedOn w:val="a3"/>
    <w:link w:val="Charf"/>
    <w:semiHidden/>
    <w:pPr>
      <w:snapToGrid w:val="0"/>
      <w:jc w:val="left"/>
    </w:pPr>
  </w:style>
  <w:style w:type="paragraph" w:styleId="54">
    <w:name w:val="List Continue 5"/>
    <w:basedOn w:val="a3"/>
    <w:pPr>
      <w:spacing w:after="120"/>
      <w:ind w:leftChars="1000" w:left="2100"/>
    </w:pPr>
  </w:style>
  <w:style w:type="paragraph" w:styleId="afd">
    <w:name w:val="Balloon Text"/>
    <w:basedOn w:val="a3"/>
    <w:link w:val="Charf0"/>
    <w:semiHidden/>
    <w:unhideWhenUsed/>
    <w:rPr>
      <w:sz w:val="18"/>
      <w:szCs w:val="18"/>
    </w:rPr>
  </w:style>
  <w:style w:type="paragraph" w:styleId="afe">
    <w:name w:val="footer"/>
    <w:basedOn w:val="a3"/>
    <w:link w:val="Charf1"/>
    <w:unhideWhenUsed/>
    <w:pPr>
      <w:tabs>
        <w:tab w:val="center" w:pos="4153"/>
        <w:tab w:val="right" w:pos="8306"/>
      </w:tabs>
      <w:snapToGrid w:val="0"/>
      <w:jc w:val="left"/>
    </w:pPr>
    <w:rPr>
      <w:sz w:val="18"/>
      <w:szCs w:val="18"/>
    </w:rPr>
  </w:style>
  <w:style w:type="paragraph" w:styleId="aff">
    <w:name w:val="envelope return"/>
    <w:basedOn w:val="a3"/>
    <w:pPr>
      <w:snapToGrid w:val="0"/>
    </w:pPr>
    <w:rPr>
      <w:rFonts w:ascii="Arial" w:hAnsi="Arial" w:cs="Arial"/>
    </w:rPr>
  </w:style>
  <w:style w:type="paragraph" w:styleId="26">
    <w:name w:val="Body Text First Indent 2"/>
    <w:basedOn w:val="af7"/>
    <w:link w:val="2Char1"/>
    <w:pPr>
      <w:ind w:firstLineChars="200" w:firstLine="420"/>
    </w:pPr>
  </w:style>
  <w:style w:type="paragraph" w:styleId="aff0">
    <w:name w:val="header"/>
    <w:basedOn w:val="a3"/>
    <w:link w:val="Charf2"/>
    <w:unhideWhenUsed/>
    <w:pPr>
      <w:pBdr>
        <w:bottom w:val="single" w:sz="6" w:space="1" w:color="auto"/>
      </w:pBdr>
      <w:tabs>
        <w:tab w:val="center" w:pos="4153"/>
        <w:tab w:val="right" w:pos="8306"/>
      </w:tabs>
      <w:snapToGrid w:val="0"/>
      <w:jc w:val="center"/>
    </w:pPr>
    <w:rPr>
      <w:sz w:val="18"/>
      <w:szCs w:val="18"/>
    </w:rPr>
  </w:style>
  <w:style w:type="paragraph" w:styleId="aff1">
    <w:name w:val="Signature"/>
    <w:basedOn w:val="a3"/>
    <w:link w:val="Charf3"/>
    <w:pPr>
      <w:ind w:leftChars="2100" w:left="100"/>
    </w:pPr>
  </w:style>
  <w:style w:type="paragraph" w:styleId="11">
    <w:name w:val="toc 1"/>
    <w:basedOn w:val="a3"/>
    <w:next w:val="a3"/>
    <w:uiPriority w:val="39"/>
    <w:pPr>
      <w:spacing w:before="120" w:after="120"/>
      <w:jc w:val="left"/>
    </w:pPr>
    <w:rPr>
      <w:b/>
      <w:bCs/>
      <w:caps/>
      <w:sz w:val="20"/>
      <w:szCs w:val="20"/>
    </w:rPr>
  </w:style>
  <w:style w:type="paragraph" w:styleId="44">
    <w:name w:val="List Continue 4"/>
    <w:basedOn w:val="a3"/>
    <w:pPr>
      <w:spacing w:after="120"/>
      <w:ind w:leftChars="800" w:left="1680"/>
    </w:pPr>
  </w:style>
  <w:style w:type="paragraph" w:styleId="45">
    <w:name w:val="toc 4"/>
    <w:basedOn w:val="a3"/>
    <w:next w:val="a3"/>
    <w:uiPriority w:val="39"/>
    <w:pPr>
      <w:ind w:left="630"/>
      <w:jc w:val="left"/>
    </w:pPr>
    <w:rPr>
      <w:sz w:val="18"/>
      <w:szCs w:val="18"/>
    </w:rPr>
  </w:style>
  <w:style w:type="paragraph" w:styleId="aff2">
    <w:name w:val="index heading"/>
    <w:basedOn w:val="a3"/>
    <w:next w:val="12"/>
    <w:semiHidden/>
    <w:rPr>
      <w:rFonts w:ascii="Arial" w:hAnsi="Arial" w:cs="Arial"/>
      <w:b/>
      <w:bCs/>
    </w:rPr>
  </w:style>
  <w:style w:type="paragraph" w:styleId="12">
    <w:name w:val="index 1"/>
    <w:basedOn w:val="a3"/>
    <w:next w:val="a3"/>
    <w:semiHidden/>
  </w:style>
  <w:style w:type="paragraph" w:styleId="aff3">
    <w:name w:val="Subtitle"/>
    <w:basedOn w:val="a3"/>
    <w:link w:val="Charf4"/>
    <w:qFormat/>
    <w:pPr>
      <w:spacing w:before="240" w:after="60" w:line="312" w:lineRule="auto"/>
      <w:jc w:val="center"/>
      <w:outlineLvl w:val="1"/>
    </w:pPr>
    <w:rPr>
      <w:rFonts w:ascii="Arial" w:hAnsi="Arial" w:cs="Arial"/>
      <w:b/>
      <w:bCs/>
      <w:kern w:val="28"/>
      <w:sz w:val="32"/>
      <w:szCs w:val="32"/>
    </w:rPr>
  </w:style>
  <w:style w:type="paragraph" w:styleId="5">
    <w:name w:val="List Number 5"/>
    <w:basedOn w:val="a3"/>
    <w:pPr>
      <w:numPr>
        <w:numId w:val="11"/>
      </w:numPr>
    </w:pPr>
  </w:style>
  <w:style w:type="paragraph" w:styleId="aff4">
    <w:name w:val="List"/>
    <w:basedOn w:val="a3"/>
    <w:pPr>
      <w:ind w:left="200" w:hangingChars="200" w:hanging="200"/>
    </w:pPr>
  </w:style>
  <w:style w:type="paragraph" w:styleId="aff5">
    <w:name w:val="footnote text"/>
    <w:basedOn w:val="a3"/>
    <w:link w:val="Charf5"/>
    <w:semiHidden/>
    <w:pPr>
      <w:snapToGrid w:val="0"/>
      <w:jc w:val="left"/>
    </w:pPr>
    <w:rPr>
      <w:sz w:val="18"/>
      <w:szCs w:val="18"/>
    </w:rPr>
  </w:style>
  <w:style w:type="paragraph" w:styleId="61">
    <w:name w:val="toc 6"/>
    <w:basedOn w:val="a3"/>
    <w:next w:val="a3"/>
    <w:semiHidden/>
    <w:pPr>
      <w:ind w:left="1050"/>
      <w:jc w:val="left"/>
    </w:pPr>
    <w:rPr>
      <w:sz w:val="18"/>
      <w:szCs w:val="18"/>
    </w:rPr>
  </w:style>
  <w:style w:type="paragraph" w:styleId="55">
    <w:name w:val="List 5"/>
    <w:basedOn w:val="a3"/>
    <w:pPr>
      <w:ind w:leftChars="800" w:left="100" w:hangingChars="200" w:hanging="200"/>
    </w:pPr>
  </w:style>
  <w:style w:type="paragraph" w:styleId="36">
    <w:name w:val="Body Text Indent 3"/>
    <w:basedOn w:val="a3"/>
    <w:link w:val="3Char1"/>
    <w:pPr>
      <w:spacing w:after="120"/>
      <w:ind w:leftChars="200" w:left="420"/>
    </w:pPr>
    <w:rPr>
      <w:sz w:val="16"/>
      <w:szCs w:val="16"/>
    </w:rPr>
  </w:style>
  <w:style w:type="paragraph" w:styleId="71">
    <w:name w:val="index 7"/>
    <w:basedOn w:val="a3"/>
    <w:next w:val="a3"/>
    <w:semiHidden/>
    <w:pPr>
      <w:ind w:leftChars="1200" w:left="1200"/>
    </w:pPr>
  </w:style>
  <w:style w:type="paragraph" w:styleId="91">
    <w:name w:val="index 9"/>
    <w:basedOn w:val="a3"/>
    <w:next w:val="a3"/>
    <w:semiHidden/>
    <w:pPr>
      <w:ind w:leftChars="1600" w:left="1600"/>
    </w:pPr>
  </w:style>
  <w:style w:type="paragraph" w:styleId="aff6">
    <w:name w:val="table of figures"/>
    <w:basedOn w:val="a3"/>
    <w:next w:val="a3"/>
    <w:semiHidden/>
    <w:pPr>
      <w:ind w:leftChars="200" w:left="200" w:hangingChars="200" w:hanging="200"/>
    </w:pPr>
  </w:style>
  <w:style w:type="paragraph" w:styleId="27">
    <w:name w:val="toc 2"/>
    <w:basedOn w:val="a3"/>
    <w:next w:val="a3"/>
    <w:uiPriority w:val="39"/>
    <w:pPr>
      <w:ind w:left="210"/>
      <w:jc w:val="left"/>
    </w:pPr>
    <w:rPr>
      <w:smallCaps/>
      <w:sz w:val="20"/>
      <w:szCs w:val="20"/>
    </w:rPr>
  </w:style>
  <w:style w:type="paragraph" w:styleId="92">
    <w:name w:val="toc 9"/>
    <w:basedOn w:val="a3"/>
    <w:next w:val="a3"/>
    <w:semiHidden/>
    <w:pPr>
      <w:ind w:left="1680"/>
      <w:jc w:val="left"/>
    </w:pPr>
    <w:rPr>
      <w:sz w:val="18"/>
      <w:szCs w:val="18"/>
    </w:rPr>
  </w:style>
  <w:style w:type="paragraph" w:styleId="28">
    <w:name w:val="Body Text 2"/>
    <w:basedOn w:val="a3"/>
    <w:link w:val="2Char2"/>
    <w:pPr>
      <w:spacing w:after="120" w:line="480" w:lineRule="auto"/>
    </w:pPr>
  </w:style>
  <w:style w:type="paragraph" w:styleId="46">
    <w:name w:val="List 4"/>
    <w:basedOn w:val="a3"/>
    <w:pPr>
      <w:ind w:leftChars="600" w:left="100" w:hangingChars="200" w:hanging="200"/>
    </w:pPr>
  </w:style>
  <w:style w:type="paragraph" w:styleId="29">
    <w:name w:val="List Continue 2"/>
    <w:basedOn w:val="a3"/>
    <w:pPr>
      <w:spacing w:after="120"/>
      <w:ind w:leftChars="400" w:left="840"/>
    </w:pPr>
  </w:style>
  <w:style w:type="paragraph" w:styleId="aff7">
    <w:name w:val="Message Header"/>
    <w:basedOn w:val="a3"/>
    <w:link w:val="Charf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0">
    <w:name w:val="HTML Preformatted"/>
    <w:basedOn w:val="a3"/>
    <w:link w:val="HTMLChar0"/>
    <w:rPr>
      <w:rFonts w:ascii="Courier New" w:hAnsi="Courier New" w:cs="Courier New"/>
      <w:sz w:val="20"/>
      <w:szCs w:val="20"/>
    </w:rPr>
  </w:style>
  <w:style w:type="paragraph" w:styleId="aff8">
    <w:name w:val="Normal (Web)"/>
    <w:basedOn w:val="a3"/>
    <w:rPr>
      <w:sz w:val="24"/>
    </w:rPr>
  </w:style>
  <w:style w:type="paragraph" w:styleId="37">
    <w:name w:val="List Continue 3"/>
    <w:basedOn w:val="a3"/>
    <w:pPr>
      <w:spacing w:after="120"/>
      <w:ind w:leftChars="600" w:left="1260"/>
    </w:pPr>
  </w:style>
  <w:style w:type="paragraph" w:styleId="2a">
    <w:name w:val="index 2"/>
    <w:basedOn w:val="a3"/>
    <w:next w:val="a3"/>
    <w:semiHidden/>
    <w:pPr>
      <w:ind w:leftChars="200" w:left="200"/>
    </w:pPr>
  </w:style>
  <w:style w:type="paragraph" w:styleId="aff9">
    <w:name w:val="Title"/>
    <w:basedOn w:val="a3"/>
    <w:link w:val="Charf7"/>
    <w:qFormat/>
    <w:pPr>
      <w:spacing w:before="240" w:after="60"/>
      <w:jc w:val="center"/>
      <w:outlineLvl w:val="0"/>
    </w:pPr>
    <w:rPr>
      <w:rFonts w:ascii="Arial" w:hAnsi="Arial" w:cs="Arial"/>
      <w:b/>
      <w:bCs/>
      <w:sz w:val="44"/>
      <w:szCs w:val="32"/>
    </w:rPr>
  </w:style>
  <w:style w:type="character" w:styleId="affa">
    <w:name w:val="Strong"/>
    <w:qFormat/>
    <w:rPr>
      <w:b/>
      <w:bCs/>
    </w:rPr>
  </w:style>
  <w:style w:type="character" w:styleId="affb">
    <w:name w:val="page number"/>
    <w:basedOn w:val="a5"/>
  </w:style>
  <w:style w:type="character" w:styleId="affc">
    <w:name w:val="FollowedHyperlink"/>
    <w:rPr>
      <w:color w:val="800080"/>
      <w:u w:val="single"/>
    </w:rPr>
  </w:style>
  <w:style w:type="character" w:styleId="HTML1">
    <w:name w:val="HTML Definition"/>
    <w:rPr>
      <w:i/>
      <w:iCs/>
    </w:rPr>
  </w:style>
  <w:style w:type="character" w:styleId="affd">
    <w:name w:val="Hyperlink"/>
    <w:uiPriority w:val="99"/>
    <w:rPr>
      <w:color w:val="0000FF"/>
      <w:u w:val="single"/>
    </w:rPr>
  </w:style>
  <w:style w:type="character" w:styleId="affe">
    <w:name w:val="annotation reference"/>
    <w:uiPriority w:val="99"/>
    <w:rPr>
      <w:sz w:val="21"/>
      <w:szCs w:val="21"/>
    </w:rPr>
  </w:style>
  <w:style w:type="character" w:styleId="afff">
    <w:name w:val="footnote reference"/>
    <w:semiHidden/>
    <w:rPr>
      <w:vertAlign w:val="superscript"/>
    </w:rPr>
  </w:style>
  <w:style w:type="paragraph" w:customStyle="1" w:styleId="YZ20">
    <w:name w:val="YZ首缩2.0"/>
    <w:basedOn w:val="a3"/>
    <w:link w:val="YZ20Char"/>
    <w:pPr>
      <w:spacing w:line="360" w:lineRule="auto"/>
      <w:ind w:firstLine="480"/>
      <w:jc w:val="left"/>
    </w:pPr>
    <w:rPr>
      <w:rFonts w:cs="宋体"/>
      <w:sz w:val="24"/>
      <w:szCs w:val="20"/>
    </w:rPr>
  </w:style>
  <w:style w:type="paragraph" w:customStyle="1" w:styleId="116">
    <w:name w:val="样式 标题 1 + (中文) 黑体 小二 黑色 两端对齐 段前: 16 行"/>
    <w:basedOn w:val="10"/>
    <w:pPr>
      <w:numPr>
        <w:numId w:val="0"/>
      </w:numPr>
      <w:tabs>
        <w:tab w:val="left" w:pos="720"/>
      </w:tabs>
      <w:spacing w:before="0" w:after="0" w:line="360" w:lineRule="auto"/>
    </w:pPr>
    <w:rPr>
      <w:rFonts w:ascii="宋体" w:hAnsi="宋体"/>
      <w:color w:val="000000"/>
      <w:sz w:val="24"/>
      <w:szCs w:val="24"/>
    </w:rPr>
  </w:style>
  <w:style w:type="paragraph" w:customStyle="1" w:styleId="Charf8">
    <w:name w:val="Char"/>
    <w:basedOn w:val="a3"/>
    <w:pPr>
      <w:tabs>
        <w:tab w:val="left" w:pos="432"/>
      </w:tabs>
      <w:spacing w:beforeLines="50" w:afterLines="50"/>
      <w:ind w:left="432" w:hanging="432"/>
    </w:pPr>
    <w:rPr>
      <w:sz w:val="24"/>
    </w:rPr>
  </w:style>
  <w:style w:type="paragraph" w:customStyle="1" w:styleId="ParaChar">
    <w:name w:val="默认段落字体 Para Char"/>
    <w:basedOn w:val="a3"/>
    <w:pPr>
      <w:adjustRightInd w:val="0"/>
      <w:spacing w:line="360" w:lineRule="auto"/>
    </w:pPr>
    <w:rPr>
      <w:kern w:val="0"/>
      <w:sz w:val="24"/>
    </w:rPr>
  </w:style>
  <w:style w:type="paragraph" w:customStyle="1" w:styleId="afff0">
    <w:name w:val="图片居中"/>
    <w:basedOn w:val="a3"/>
    <w:next w:val="a4"/>
    <w:link w:val="Charf9"/>
    <w:pPr>
      <w:jc w:val="center"/>
    </w:pPr>
    <w:rPr>
      <w:rFonts w:cs="宋体"/>
      <w:szCs w:val="20"/>
    </w:rPr>
  </w:style>
  <w:style w:type="paragraph" w:customStyle="1" w:styleId="afff1">
    <w:name w:val="封面小标题"/>
    <w:basedOn w:val="a3"/>
    <w:link w:val="Charfa"/>
    <w:pPr>
      <w:jc w:val="center"/>
    </w:pPr>
    <w:rPr>
      <w:rFonts w:ascii="黑体" w:eastAsia="黑体" w:hAnsi="黑体" w:cs="宋体"/>
      <w:b/>
      <w:bCs/>
      <w:sz w:val="36"/>
      <w:szCs w:val="20"/>
    </w:rPr>
  </w:style>
  <w:style w:type="paragraph" w:customStyle="1" w:styleId="afff2">
    <w:name w:val="封面大标题"/>
    <w:basedOn w:val="a3"/>
    <w:link w:val="Charfb"/>
    <w:pPr>
      <w:jc w:val="center"/>
    </w:pPr>
    <w:rPr>
      <w:rFonts w:ascii="黑体" w:eastAsia="黑体" w:cs="宋体"/>
      <w:b/>
      <w:bCs/>
      <w:sz w:val="52"/>
      <w:szCs w:val="20"/>
    </w:rPr>
  </w:style>
  <w:style w:type="paragraph" w:customStyle="1" w:styleId="afff3">
    <w:name w:val="加重文字"/>
    <w:basedOn w:val="a4"/>
    <w:link w:val="Charfc"/>
    <w:pPr>
      <w:ind w:firstLineChars="0" w:firstLine="0"/>
    </w:pPr>
    <w:rPr>
      <w:b/>
      <w:szCs w:val="24"/>
      <w:u w:val="thick"/>
    </w:rPr>
  </w:style>
  <w:style w:type="paragraph" w:customStyle="1" w:styleId="afff4">
    <w:name w:val="表格内容"/>
    <w:pPr>
      <w:spacing w:line="360" w:lineRule="auto"/>
      <w:jc w:val="center"/>
    </w:pPr>
    <w:rPr>
      <w:rFonts w:cs="宋体"/>
      <w:sz w:val="24"/>
    </w:rPr>
  </w:style>
  <w:style w:type="paragraph" w:customStyle="1" w:styleId="afff5">
    <w:name w:val="庄制定的正文"/>
    <w:basedOn w:val="a3"/>
    <w:pPr>
      <w:spacing w:after="50" w:line="360" w:lineRule="auto"/>
      <w:ind w:firstLine="454"/>
    </w:pPr>
    <w:rPr>
      <w:rFonts w:ascii="宋体" w:hAnsi="宋体" w:cs="宋体"/>
      <w:kern w:val="44"/>
      <w:sz w:val="24"/>
      <w:szCs w:val="20"/>
    </w:rPr>
  </w:style>
  <w:style w:type="paragraph" w:customStyle="1" w:styleId="afff6">
    <w:name w:val="下划线"/>
    <w:basedOn w:val="a4"/>
    <w:link w:val="Charfd"/>
    <w:rPr>
      <w:u w:val="single"/>
    </w:rPr>
  </w:style>
  <w:style w:type="paragraph" w:customStyle="1" w:styleId="2b">
    <w:name w:val="正文首行缩进2字"/>
    <w:basedOn w:val="a3"/>
    <w:link w:val="2Char3"/>
    <w:pPr>
      <w:snapToGrid w:val="0"/>
      <w:spacing w:line="288" w:lineRule="auto"/>
      <w:ind w:firstLineChars="200" w:firstLine="480"/>
    </w:pPr>
    <w:rPr>
      <w:rFonts w:eastAsia="楷体_GB2312"/>
      <w:sz w:val="24"/>
    </w:rPr>
  </w:style>
  <w:style w:type="paragraph" w:customStyle="1" w:styleId="13">
    <w:name w:val="正文符号1"/>
    <w:basedOn w:val="2b"/>
    <w:pPr>
      <w:tabs>
        <w:tab w:val="left" w:pos="987"/>
        <w:tab w:val="left" w:pos="1080"/>
      </w:tabs>
      <w:ind w:left="987" w:firstLineChars="0" w:hanging="420"/>
    </w:pPr>
    <w:rPr>
      <w:kern w:val="44"/>
    </w:rPr>
  </w:style>
  <w:style w:type="paragraph" w:customStyle="1" w:styleId="afff7">
    <w:name w:val="表格正文"/>
    <w:basedOn w:val="a3"/>
    <w:link w:val="Charfe"/>
    <w:pPr>
      <w:spacing w:line="240" w:lineRule="atLeast"/>
    </w:pPr>
    <w:rPr>
      <w:rFonts w:eastAsia="楷体_GB2312"/>
      <w:sz w:val="24"/>
    </w:rPr>
  </w:style>
  <w:style w:type="paragraph" w:customStyle="1" w:styleId="afff8">
    <w:name w:val="标书_正文"/>
    <w:basedOn w:val="a3"/>
    <w:pPr>
      <w:spacing w:line="360" w:lineRule="auto"/>
    </w:pPr>
    <w:rPr>
      <w:rFonts w:ascii="宋体"/>
      <w:kern w:val="0"/>
      <w:sz w:val="24"/>
      <w:szCs w:val="20"/>
    </w:rPr>
  </w:style>
  <w:style w:type="paragraph" w:customStyle="1" w:styleId="21">
    <w:name w:val="样式2"/>
    <w:basedOn w:val="23"/>
    <w:pPr>
      <w:numPr>
        <w:ilvl w:val="0"/>
        <w:numId w:val="12"/>
      </w:numPr>
      <w:tabs>
        <w:tab w:val="clear" w:pos="88"/>
        <w:tab w:val="clear" w:pos="664"/>
      </w:tabs>
      <w:spacing w:line="360" w:lineRule="auto"/>
    </w:pPr>
    <w:rPr>
      <w:sz w:val="30"/>
    </w:rPr>
  </w:style>
  <w:style w:type="paragraph" w:customStyle="1" w:styleId="afff9">
    <w:name w:val="封面"/>
    <w:basedOn w:val="a3"/>
    <w:pPr>
      <w:spacing w:line="480" w:lineRule="auto"/>
      <w:jc w:val="center"/>
    </w:pPr>
    <w:rPr>
      <w:rFonts w:eastAsia="黑体" w:cs="宋体"/>
      <w:b/>
      <w:bCs/>
      <w:sz w:val="48"/>
      <w:szCs w:val="20"/>
    </w:rPr>
  </w:style>
  <w:style w:type="paragraph" w:customStyle="1" w:styleId="afffa">
    <w:name w:val="封面标题"/>
    <w:basedOn w:val="afff9"/>
    <w:rPr>
      <w:sz w:val="72"/>
    </w:rPr>
  </w:style>
  <w:style w:type="paragraph" w:customStyle="1" w:styleId="1H1PIM1SectionHeadh1l11H11H12H111H13H1121st">
    <w:name w:val="样式 标题 1H1PIM 1Section Headh1l11H11H12H111H13H1121st ..."/>
    <w:basedOn w:val="10"/>
    <w:pPr>
      <w:numPr>
        <w:numId w:val="13"/>
      </w:numPr>
      <w:tabs>
        <w:tab w:val="left" w:pos="831"/>
      </w:tabs>
      <w:ind w:leftChars="100" w:left="635" w:rightChars="100" w:right="210"/>
    </w:pPr>
    <w:rPr>
      <w:rFonts w:cs="宋体"/>
      <w:szCs w:val="20"/>
    </w:rPr>
  </w:style>
  <w:style w:type="paragraph" w:customStyle="1" w:styleId="1H1PIM1SectionHeadh1l11H11H12H111H13H1121st0">
    <w:name w:val="样式 样式 标题 1H1PIM 1Section Headh1l11H11H12H111H13H1121st ... + 右侧:..."/>
    <w:basedOn w:val="1H1PIM1SectionHeadh1l11H11H12H111H13H1121st"/>
    <w:pPr>
      <w:ind w:left="831"/>
    </w:pPr>
    <w:rPr>
      <w:rFonts w:ascii="Arial" w:hAnsi="Arial"/>
      <w:szCs w:val="44"/>
    </w:rPr>
  </w:style>
  <w:style w:type="paragraph" w:customStyle="1" w:styleId="2h2Heading2HiddenHeading2CCBSl2heading2I22ndl2">
    <w:name w:val="样式 标题 2h2Heading 2 HiddenHeading 2 CCBSl2heading 2I22nd l...2"/>
    <w:basedOn w:val="a3"/>
    <w:pPr>
      <w:numPr>
        <w:ilvl w:val="1"/>
        <w:numId w:val="13"/>
      </w:numPr>
      <w:tabs>
        <w:tab w:val="left" w:pos="1183"/>
        <w:tab w:val="left" w:pos="2931"/>
      </w:tabs>
      <w:spacing w:line="360" w:lineRule="auto"/>
      <w:ind w:leftChars="100" w:left="567" w:rightChars="100" w:right="210"/>
    </w:pPr>
    <w:rPr>
      <w:rFonts w:ascii="Arial" w:hAnsi="Arial"/>
      <w:b/>
      <w:sz w:val="32"/>
      <w:szCs w:val="32"/>
    </w:rPr>
  </w:style>
  <w:style w:type="paragraph" w:customStyle="1" w:styleId="afffb">
    <w:name w:val="图片"/>
    <w:basedOn w:val="a3"/>
    <w:next w:val="af1"/>
    <w:pPr>
      <w:keepNext/>
      <w:widowControl/>
      <w:spacing w:line="360" w:lineRule="auto"/>
      <w:ind w:firstLine="476"/>
      <w:jc w:val="left"/>
    </w:pPr>
    <w:rPr>
      <w:spacing w:val="-5"/>
      <w:kern w:val="0"/>
      <w:sz w:val="24"/>
      <w:szCs w:val="20"/>
    </w:rPr>
  </w:style>
  <w:style w:type="paragraph" w:customStyle="1" w:styleId="1DocAccptChapterNbrPIM1H1123321Title1aa">
    <w:name w:val="样式 标题 1DocAccpt(Chapter Nbr)PIM 1H1123321Title1卷标题aa章标题..."/>
    <w:basedOn w:val="10"/>
    <w:pPr>
      <w:widowControl/>
      <w:numPr>
        <w:numId w:val="0"/>
      </w:numPr>
      <w:tabs>
        <w:tab w:val="left" w:pos="771"/>
      </w:tabs>
      <w:spacing w:before="0" w:after="220" w:line="360" w:lineRule="auto"/>
      <w:ind w:left="771" w:hanging="425"/>
      <w:jc w:val="left"/>
    </w:pPr>
    <w:rPr>
      <w:rFonts w:ascii="楷体_GB2312" w:eastAsia="楷体_GB2312" w:hAnsi="楷体_GB2312"/>
      <w:spacing w:val="-10"/>
      <w:kern w:val="28"/>
      <w:sz w:val="36"/>
      <w:szCs w:val="20"/>
    </w:rPr>
  </w:style>
  <w:style w:type="paragraph" w:customStyle="1" w:styleId="2h22Header2l2Level2HeadH2SmallChapterReshdr2">
    <w:name w:val="样式 标题 2h22Header 2l2Level 2 HeadH2Small Chapter)Reshdr2..."/>
    <w:basedOn w:val="23"/>
    <w:pPr>
      <w:widowControl/>
      <w:numPr>
        <w:ilvl w:val="0"/>
        <w:numId w:val="0"/>
      </w:numPr>
      <w:tabs>
        <w:tab w:val="clear" w:pos="88"/>
        <w:tab w:val="clear" w:pos="664"/>
        <w:tab w:val="left" w:pos="771"/>
      </w:tabs>
      <w:spacing w:before="0" w:after="0" w:line="360" w:lineRule="auto"/>
      <w:ind w:left="771" w:hanging="425"/>
      <w:jc w:val="left"/>
    </w:pPr>
    <w:rPr>
      <w:rFonts w:ascii="楷体_GB2312" w:eastAsia="楷体_GB2312" w:cs="宋体"/>
      <w:spacing w:val="-5"/>
      <w:kern w:val="0"/>
      <w:szCs w:val="20"/>
    </w:rPr>
  </w:style>
  <w:style w:type="paragraph" w:customStyle="1" w:styleId="3h33rdlevelHeading3-oldH3Fab-3level3PIM3Leve">
    <w:name w:val="样式 标题 3h33rd levelHeading 3 - oldH3Fab-3level_3PIM 3Leve..."/>
    <w:basedOn w:val="31"/>
    <w:pPr>
      <w:widowControl/>
      <w:numPr>
        <w:ilvl w:val="0"/>
        <w:numId w:val="0"/>
      </w:numPr>
      <w:tabs>
        <w:tab w:val="clear" w:pos="88"/>
        <w:tab w:val="clear" w:pos="1518"/>
        <w:tab w:val="left" w:pos="771"/>
      </w:tabs>
      <w:ind w:left="771" w:hanging="425"/>
    </w:pPr>
    <w:rPr>
      <w:rFonts w:ascii="楷体_GB2312" w:eastAsia="楷体_GB2312" w:cs="宋体"/>
      <w:b w:val="0"/>
      <w:bCs w:val="0"/>
      <w:spacing w:val="-5"/>
      <w:kern w:val="28"/>
      <w:sz w:val="28"/>
      <w:szCs w:val="20"/>
    </w:rPr>
  </w:style>
  <w:style w:type="paragraph" w:customStyle="1" w:styleId="4H4sect1234RefHeading1rh1Headingsql4thlevel">
    <w:name w:val="样式 标题 4H4sect 1.2.3.4Ref Heading 1rh1Heading sql4th level..."/>
    <w:basedOn w:val="42"/>
    <w:pPr>
      <w:widowControl/>
      <w:numPr>
        <w:ilvl w:val="0"/>
        <w:numId w:val="0"/>
      </w:numPr>
      <w:tabs>
        <w:tab w:val="left" w:pos="771"/>
      </w:tabs>
      <w:spacing w:before="0" w:after="0"/>
      <w:ind w:left="771" w:hanging="425"/>
    </w:pPr>
    <w:rPr>
      <w:rFonts w:ascii="楷体_GB2312" w:eastAsia="楷体_GB2312" w:hAnsi="楷体_GB2312" w:cs="宋体"/>
      <w:b w:val="0"/>
      <w:bCs w:val="0"/>
      <w:spacing w:val="-2"/>
      <w:kern w:val="28"/>
      <w:szCs w:val="20"/>
    </w:rPr>
  </w:style>
  <w:style w:type="paragraph" w:customStyle="1" w:styleId="6PIM6H6h6ThirdSubheadingArial1">
    <w:name w:val="样式 标题 6PIM 6H6h6Third Subheading + (符号) Arial 左侧:  1 字符 右侧..."/>
    <w:basedOn w:val="6"/>
    <w:pPr>
      <w:widowControl/>
      <w:numPr>
        <w:ilvl w:val="0"/>
        <w:numId w:val="0"/>
      </w:numPr>
      <w:tabs>
        <w:tab w:val="clear" w:pos="88"/>
        <w:tab w:val="clear" w:pos="1240"/>
        <w:tab w:val="clear" w:pos="1440"/>
        <w:tab w:val="left" w:pos="771"/>
        <w:tab w:val="left" w:pos="2340"/>
      </w:tabs>
      <w:adjustRightInd/>
      <w:spacing w:before="0" w:after="0" w:line="360" w:lineRule="auto"/>
      <w:ind w:left="771" w:rightChars="100" w:right="230" w:hanging="940"/>
    </w:pPr>
    <w:rPr>
      <w:rFonts w:ascii="Times New Roman" w:eastAsia="楷体_GB2312" w:cs="宋体"/>
      <w:b w:val="0"/>
      <w:bCs w:val="0"/>
      <w:spacing w:val="-4"/>
      <w:kern w:val="28"/>
      <w:sz w:val="28"/>
      <w:szCs w:val="20"/>
    </w:rPr>
  </w:style>
  <w:style w:type="paragraph" w:customStyle="1" w:styleId="5H5ITTt5PAPicoSection5H5-Heading5h5l5heading51">
    <w:name w:val="样式 标题 5H5ITT t5PA Pico Section5H5-Heading 5h5l5heading5...1"/>
    <w:basedOn w:val="51"/>
    <w:pPr>
      <w:widowControl/>
      <w:numPr>
        <w:ilvl w:val="0"/>
        <w:numId w:val="14"/>
      </w:numPr>
      <w:tabs>
        <w:tab w:val="clear" w:pos="88"/>
        <w:tab w:val="clear" w:pos="1008"/>
        <w:tab w:val="left" w:pos="1800"/>
      </w:tabs>
      <w:spacing w:before="0" w:after="0" w:line="360" w:lineRule="auto"/>
      <w:jc w:val="left"/>
    </w:pPr>
    <w:rPr>
      <w:rFonts w:ascii="楷体_GB2312" w:eastAsia="楷体_GB2312" w:hAnsi="楷体_GB2312"/>
      <w:b w:val="0"/>
      <w:bCs w:val="0"/>
      <w:spacing w:val="-2"/>
      <w:kern w:val="28"/>
      <w:szCs w:val="20"/>
    </w:rPr>
  </w:style>
  <w:style w:type="paragraph" w:customStyle="1" w:styleId="0418Yuan">
    <w:name w:val="正文@0418Yuan"/>
    <w:basedOn w:val="a3"/>
    <w:next w:val="a3"/>
    <w:pPr>
      <w:spacing w:line="360" w:lineRule="auto"/>
      <w:ind w:firstLineChars="300" w:firstLine="720"/>
    </w:pPr>
    <w:rPr>
      <w:rFonts w:cs="宋体"/>
      <w:sz w:val="24"/>
      <w:szCs w:val="20"/>
    </w:rPr>
  </w:style>
  <w:style w:type="paragraph" w:customStyle="1" w:styleId="YZ">
    <w:name w:val="YZ加重突出"/>
    <w:basedOn w:val="YZ20"/>
    <w:link w:val="YZChar"/>
    <w:rPr>
      <w:b/>
      <w:bCs/>
      <w:u w:val="single"/>
    </w:rPr>
  </w:style>
  <w:style w:type="paragraph" w:customStyle="1" w:styleId="YZ0">
    <w:name w:val="YZ图片居中"/>
    <w:basedOn w:val="a3"/>
    <w:pPr>
      <w:spacing w:line="360" w:lineRule="auto"/>
      <w:jc w:val="center"/>
    </w:pPr>
    <w:rPr>
      <w:rFonts w:cs="宋体"/>
      <w:sz w:val="24"/>
      <w:szCs w:val="20"/>
    </w:rPr>
  </w:style>
  <w:style w:type="paragraph" w:customStyle="1" w:styleId="22">
    <w:name w:val="正文符号2"/>
    <w:basedOn w:val="13"/>
    <w:pPr>
      <w:numPr>
        <w:numId w:val="15"/>
      </w:numPr>
      <w:tabs>
        <w:tab w:val="clear" w:pos="1407"/>
        <w:tab w:val="left" w:pos="1620"/>
      </w:tabs>
      <w:snapToGrid/>
      <w:spacing w:line="360" w:lineRule="auto"/>
      <w:ind w:leftChars="180" w:left="1620" w:hangingChars="200" w:hanging="360"/>
    </w:pPr>
    <w:rPr>
      <w:rFonts w:ascii="宋体" w:eastAsia="宋体" w:hAnsi="宋体"/>
      <w:kern w:val="0"/>
      <w:sz w:val="21"/>
      <w:szCs w:val="21"/>
    </w:rPr>
  </w:style>
  <w:style w:type="paragraph" w:customStyle="1" w:styleId="afffc">
    <w:name w:val="表格标题"/>
    <w:basedOn w:val="a3"/>
    <w:pPr>
      <w:jc w:val="center"/>
    </w:pPr>
    <w:rPr>
      <w:rFonts w:ascii="宋体" w:hAnsi="宋体"/>
      <w:b/>
      <w:bCs/>
      <w:kern w:val="0"/>
    </w:rPr>
  </w:style>
  <w:style w:type="paragraph" w:customStyle="1" w:styleId="afffd">
    <w:name w:val="图表标题"/>
    <w:basedOn w:val="a3"/>
    <w:pPr>
      <w:spacing w:before="100" w:beforeAutospacing="1" w:after="100" w:afterAutospacing="1"/>
      <w:jc w:val="center"/>
    </w:pPr>
    <w:rPr>
      <w:rFonts w:eastAsia="楷体_GB2312"/>
      <w:sz w:val="28"/>
    </w:rPr>
  </w:style>
  <w:style w:type="paragraph" w:customStyle="1" w:styleId="2c">
    <w:name w:val="正文加重首行缩进2字"/>
    <w:basedOn w:val="2b"/>
    <w:pPr>
      <w:snapToGrid/>
      <w:spacing w:line="360" w:lineRule="auto"/>
      <w:ind w:leftChars="180" w:left="378" w:firstLineChars="171" w:firstLine="359"/>
    </w:pPr>
    <w:rPr>
      <w:rFonts w:ascii="宋体" w:eastAsia="宋体" w:hAnsi="宋体"/>
      <w:bCs/>
      <w:kern w:val="0"/>
      <w:sz w:val="21"/>
      <w:szCs w:val="21"/>
    </w:rPr>
  </w:style>
  <w:style w:type="paragraph" w:customStyle="1" w:styleId="afffe">
    <w:name w:val="作者"/>
    <w:basedOn w:val="a3"/>
    <w:pPr>
      <w:widowControl/>
      <w:spacing w:beforeLines="100" w:afterLines="100" w:line="360" w:lineRule="auto"/>
      <w:jc w:val="right"/>
    </w:pPr>
    <w:rPr>
      <w:rFonts w:ascii="宋体" w:hAnsi="宋体"/>
      <w:b/>
      <w:kern w:val="0"/>
      <w:sz w:val="30"/>
      <w:szCs w:val="30"/>
    </w:rPr>
  </w:style>
  <w:style w:type="paragraph" w:customStyle="1" w:styleId="affff">
    <w:name w:val="目录标题"/>
    <w:next w:val="a3"/>
    <w:pPr>
      <w:spacing w:before="120" w:after="120" w:line="600" w:lineRule="exact"/>
      <w:ind w:left="301"/>
      <w:jc w:val="center"/>
    </w:pPr>
    <w:rPr>
      <w:rFonts w:ascii="宋体" w:hAnsi="宋体"/>
      <w:b/>
      <w:sz w:val="36"/>
      <w:szCs w:val="96"/>
    </w:rPr>
  </w:style>
  <w:style w:type="paragraph" w:customStyle="1" w:styleId="affff0">
    <w:name w:val="样式 项目名称"/>
    <w:basedOn w:val="a3"/>
    <w:pPr>
      <w:widowControl/>
      <w:spacing w:beforeLines="100" w:afterLines="100"/>
      <w:jc w:val="right"/>
    </w:pPr>
    <w:rPr>
      <w:rFonts w:eastAsia="华文新魏"/>
      <w:b/>
      <w:bCs/>
      <w:kern w:val="0"/>
      <w:sz w:val="52"/>
      <w:szCs w:val="20"/>
      <w:lang w:eastAsia="en-US"/>
    </w:rPr>
  </w:style>
  <w:style w:type="paragraph" w:customStyle="1" w:styleId="affff1">
    <w:name w:val="样式 文件编号"/>
    <w:basedOn w:val="a3"/>
    <w:pPr>
      <w:widowControl/>
      <w:spacing w:beforeLines="100" w:afterLines="100" w:line="360" w:lineRule="auto"/>
      <w:jc w:val="right"/>
    </w:pPr>
    <w:rPr>
      <w:b/>
      <w:bCs/>
      <w:kern w:val="0"/>
      <w:sz w:val="30"/>
      <w:szCs w:val="20"/>
    </w:rPr>
  </w:style>
  <w:style w:type="paragraph" w:customStyle="1" w:styleId="affff2">
    <w:name w:val="样式 版本号"/>
    <w:basedOn w:val="a3"/>
    <w:pPr>
      <w:widowControl/>
      <w:spacing w:beforeLines="100" w:afterLines="100" w:line="360" w:lineRule="auto"/>
      <w:jc w:val="right"/>
    </w:pPr>
    <w:rPr>
      <w:rFonts w:ascii="宋体" w:hAnsi="宋体"/>
      <w:b/>
      <w:bCs/>
      <w:kern w:val="0"/>
      <w:sz w:val="30"/>
      <w:szCs w:val="30"/>
    </w:rPr>
  </w:style>
  <w:style w:type="paragraph" w:customStyle="1" w:styleId="affff3">
    <w:name w:val="样式 文件发布日期"/>
    <w:basedOn w:val="a3"/>
    <w:pPr>
      <w:widowControl/>
      <w:spacing w:beforeLines="100" w:afterLines="100" w:line="360" w:lineRule="auto"/>
      <w:jc w:val="right"/>
    </w:pPr>
    <w:rPr>
      <w:b/>
      <w:bCs/>
      <w:kern w:val="0"/>
      <w:sz w:val="30"/>
      <w:szCs w:val="30"/>
    </w:rPr>
  </w:style>
  <w:style w:type="paragraph" w:customStyle="1" w:styleId="affff4">
    <w:name w:val="项目编号"/>
    <w:basedOn w:val="affff1"/>
  </w:style>
  <w:style w:type="paragraph" w:customStyle="1" w:styleId="ByLine">
    <w:name w:val="ByLine"/>
    <w:basedOn w:val="aff9"/>
    <w:pPr>
      <w:widowControl/>
      <w:spacing w:after="720"/>
      <w:jc w:val="right"/>
      <w:outlineLvl w:val="9"/>
    </w:pPr>
    <w:rPr>
      <w:rFonts w:cs="Times New Roman"/>
      <w:bCs w:val="0"/>
      <w:kern w:val="28"/>
      <w:sz w:val="28"/>
      <w:szCs w:val="20"/>
    </w:rPr>
  </w:style>
  <w:style w:type="paragraph" w:customStyle="1" w:styleId="14">
    <w:name w:val="样式1"/>
    <w:basedOn w:val="42"/>
    <w:pPr>
      <w:numPr>
        <w:numId w:val="0"/>
      </w:numPr>
      <w:tabs>
        <w:tab w:val="clear" w:pos="1094"/>
      </w:tabs>
      <w:ind w:left="1728" w:hanging="648"/>
    </w:pPr>
  </w:style>
  <w:style w:type="paragraph" w:customStyle="1" w:styleId="affff5">
    <w:name w:val="项目名称"/>
    <w:pPr>
      <w:spacing w:beforeLines="50" w:afterLines="50"/>
      <w:jc w:val="right"/>
    </w:pPr>
    <w:rPr>
      <w:rFonts w:eastAsia="华文新魏"/>
      <w:b/>
      <w:sz w:val="52"/>
      <w:lang w:eastAsia="en-US"/>
    </w:rPr>
  </w:style>
  <w:style w:type="paragraph" w:customStyle="1" w:styleId="affff6">
    <w:name w:val="文件名称"/>
    <w:basedOn w:val="a3"/>
    <w:pPr>
      <w:widowControl/>
      <w:spacing w:before="240" w:after="240" w:line="360" w:lineRule="auto"/>
      <w:jc w:val="right"/>
    </w:pPr>
    <w:rPr>
      <w:rFonts w:eastAsia="华文新魏"/>
      <w:b/>
      <w:kern w:val="0"/>
      <w:sz w:val="52"/>
      <w:szCs w:val="72"/>
    </w:rPr>
  </w:style>
  <w:style w:type="paragraph" w:customStyle="1" w:styleId="font5">
    <w:name w:val="font5"/>
    <w:basedOn w:val="a3"/>
    <w:pPr>
      <w:widowControl/>
      <w:spacing w:before="100" w:beforeAutospacing="1" w:after="100" w:afterAutospacing="1"/>
      <w:jc w:val="left"/>
    </w:pPr>
    <w:rPr>
      <w:rFonts w:ascii="宋体" w:hAnsi="宋体" w:hint="eastAsia"/>
      <w:kern w:val="0"/>
      <w:sz w:val="18"/>
      <w:szCs w:val="18"/>
    </w:rPr>
  </w:style>
  <w:style w:type="paragraph" w:customStyle="1" w:styleId="xl24">
    <w:name w:val="xl24"/>
    <w:basedOn w:val="a3"/>
    <w:pPr>
      <w:widowControl/>
      <w:spacing w:before="100" w:beforeAutospacing="1" w:after="100" w:afterAutospacing="1"/>
      <w:jc w:val="center"/>
      <w:textAlignment w:val="center"/>
    </w:pPr>
    <w:rPr>
      <w:rFonts w:ascii="宋体" w:hAnsi="宋体"/>
      <w:kern w:val="0"/>
      <w:sz w:val="20"/>
      <w:szCs w:val="20"/>
    </w:rPr>
  </w:style>
  <w:style w:type="paragraph" w:customStyle="1" w:styleId="xl25">
    <w:name w:val="xl25"/>
    <w:basedOn w:val="a3"/>
    <w:pPr>
      <w:widowControl/>
      <w:spacing w:before="100" w:beforeAutospacing="1" w:after="100" w:afterAutospacing="1"/>
      <w:jc w:val="left"/>
      <w:textAlignment w:val="center"/>
    </w:pPr>
    <w:rPr>
      <w:rFonts w:ascii="宋体" w:hAnsi="宋体"/>
      <w:kern w:val="0"/>
      <w:sz w:val="20"/>
      <w:szCs w:val="20"/>
    </w:rPr>
  </w:style>
  <w:style w:type="paragraph" w:customStyle="1" w:styleId="xl26">
    <w:name w:val="xl26"/>
    <w:basedOn w:val="a3"/>
    <w:pPr>
      <w:widowControl/>
      <w:spacing w:before="100" w:beforeAutospacing="1" w:after="100" w:afterAutospacing="1"/>
      <w:jc w:val="left"/>
      <w:textAlignment w:val="center"/>
    </w:pPr>
    <w:rPr>
      <w:rFonts w:ascii="宋体" w:hAnsi="宋体"/>
      <w:b/>
      <w:bCs/>
      <w:kern w:val="0"/>
      <w:sz w:val="20"/>
      <w:szCs w:val="20"/>
    </w:rPr>
  </w:style>
  <w:style w:type="paragraph" w:customStyle="1" w:styleId="xl27">
    <w:name w:val="xl27"/>
    <w:basedOn w:val="a3"/>
    <w:pPr>
      <w:widowControl/>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宋体" w:hAnsi="宋体"/>
      <w:b/>
      <w:bCs/>
      <w:kern w:val="0"/>
      <w:sz w:val="20"/>
      <w:szCs w:val="20"/>
    </w:rPr>
  </w:style>
  <w:style w:type="paragraph" w:customStyle="1" w:styleId="xl28">
    <w:name w:val="xl28"/>
    <w:basedOn w:val="a3"/>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0"/>
      <w:szCs w:val="20"/>
    </w:rPr>
  </w:style>
  <w:style w:type="paragraph" w:customStyle="1" w:styleId="xl29">
    <w:name w:val="xl29"/>
    <w:basedOn w:val="a3"/>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b/>
      <w:bCs/>
      <w:kern w:val="0"/>
      <w:sz w:val="20"/>
      <w:szCs w:val="20"/>
    </w:rPr>
  </w:style>
  <w:style w:type="paragraph" w:customStyle="1" w:styleId="xl30">
    <w:name w:val="xl30"/>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20"/>
      <w:szCs w:val="20"/>
    </w:rPr>
  </w:style>
  <w:style w:type="paragraph" w:customStyle="1" w:styleId="xl31">
    <w:name w:val="xl31"/>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xl32">
    <w:name w:val="xl32"/>
    <w:basedOn w:val="a3"/>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kern w:val="0"/>
      <w:sz w:val="16"/>
      <w:szCs w:val="16"/>
    </w:rPr>
  </w:style>
  <w:style w:type="paragraph" w:customStyle="1" w:styleId="xl33">
    <w:name w:val="xl33"/>
    <w:basedOn w:val="a3"/>
    <w:pPr>
      <w:widowControl/>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kern w:val="0"/>
      <w:sz w:val="16"/>
      <w:szCs w:val="16"/>
    </w:rPr>
  </w:style>
  <w:style w:type="paragraph" w:customStyle="1" w:styleId="xl34">
    <w:name w:val="xl34"/>
    <w:basedOn w:val="a3"/>
    <w:pPr>
      <w:widowControl/>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宋体" w:hAnsi="宋体"/>
      <w:kern w:val="0"/>
      <w:sz w:val="16"/>
      <w:szCs w:val="16"/>
    </w:rPr>
  </w:style>
  <w:style w:type="paragraph" w:customStyle="1" w:styleId="xl35">
    <w:name w:val="xl35"/>
    <w:basedOn w:val="a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kern w:val="0"/>
      <w:sz w:val="16"/>
      <w:szCs w:val="16"/>
    </w:rPr>
  </w:style>
  <w:style w:type="paragraph" w:customStyle="1" w:styleId="xl36">
    <w:name w:val="xl36"/>
    <w:basedOn w:val="a3"/>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kern w:val="0"/>
      <w:sz w:val="20"/>
      <w:szCs w:val="20"/>
    </w:rPr>
  </w:style>
  <w:style w:type="paragraph" w:customStyle="1" w:styleId="xl37">
    <w:name w:val="xl37"/>
    <w:basedOn w:val="a3"/>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kern w:val="0"/>
      <w:sz w:val="20"/>
      <w:szCs w:val="20"/>
    </w:rPr>
  </w:style>
  <w:style w:type="paragraph" w:customStyle="1" w:styleId="xl38">
    <w:name w:val="xl38"/>
    <w:basedOn w:val="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olor w:val="000000"/>
      <w:kern w:val="0"/>
      <w:sz w:val="20"/>
      <w:szCs w:val="20"/>
    </w:rPr>
  </w:style>
  <w:style w:type="paragraph" w:customStyle="1" w:styleId="xl39">
    <w:name w:val="xl39"/>
    <w:basedOn w:val="a3"/>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宋体" w:hAnsi="宋体"/>
      <w:kern w:val="0"/>
      <w:sz w:val="20"/>
      <w:szCs w:val="20"/>
    </w:rPr>
  </w:style>
  <w:style w:type="paragraph" w:customStyle="1" w:styleId="xl40">
    <w:name w:val="xl40"/>
    <w:basedOn w:val="a3"/>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xl41">
    <w:name w:val="xl41"/>
    <w:basedOn w:val="a3"/>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kern w:val="0"/>
      <w:sz w:val="16"/>
      <w:szCs w:val="16"/>
    </w:rPr>
  </w:style>
  <w:style w:type="paragraph" w:customStyle="1" w:styleId="xl42">
    <w:name w:val="xl42"/>
    <w:basedOn w:val="a3"/>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xl43">
    <w:name w:val="xl43"/>
    <w:basedOn w:val="a3"/>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pic">
    <w:name w:val="pic"/>
    <w:basedOn w:val="a3"/>
    <w:pPr>
      <w:adjustRightInd w:val="0"/>
      <w:spacing w:line="360" w:lineRule="auto"/>
      <w:jc w:val="left"/>
    </w:pPr>
    <w:rPr>
      <w:rFonts w:cs="宋体"/>
      <w:sz w:val="24"/>
      <w:szCs w:val="20"/>
    </w:rPr>
  </w:style>
  <w:style w:type="paragraph" w:customStyle="1" w:styleId="Char30">
    <w:name w:val="Char3"/>
    <w:basedOn w:val="a3"/>
    <w:pPr>
      <w:tabs>
        <w:tab w:val="left" w:pos="425"/>
      </w:tabs>
      <w:ind w:left="425" w:hanging="425"/>
    </w:pPr>
    <w:rPr>
      <w:sz w:val="24"/>
    </w:rPr>
  </w:style>
  <w:style w:type="paragraph" w:customStyle="1" w:styleId="38">
    <w:name w:val="样式3"/>
    <w:basedOn w:val="a3"/>
    <w:pPr>
      <w:spacing w:after="120"/>
      <w:ind w:firstLine="425"/>
      <w:outlineLvl w:val="2"/>
    </w:pPr>
    <w:rPr>
      <w:b/>
      <w:sz w:val="28"/>
      <w:szCs w:val="20"/>
    </w:rPr>
  </w:style>
  <w:style w:type="paragraph" w:customStyle="1" w:styleId="CharCharChar">
    <w:name w:val="Char Char Char"/>
    <w:basedOn w:val="a3"/>
    <w:rPr>
      <w:rFonts w:ascii="Tahoma" w:hAnsi="Tahoma"/>
      <w:szCs w:val="20"/>
    </w:rPr>
  </w:style>
  <w:style w:type="paragraph" w:customStyle="1" w:styleId="BodytextChar">
    <w:name w:val="Body text Char"/>
    <w:basedOn w:val="a3"/>
    <w:pPr>
      <w:widowControl/>
      <w:spacing w:line="360" w:lineRule="auto"/>
      <w:jc w:val="left"/>
    </w:pPr>
    <w:rPr>
      <w:rFonts w:ascii="Arial" w:hAnsi="Arial"/>
      <w:color w:val="000000"/>
      <w:kern w:val="20"/>
      <w:sz w:val="20"/>
      <w:szCs w:val="20"/>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paragraph" w:customStyle="1" w:styleId="a1">
    <w:name w:val="报告正文"/>
    <w:basedOn w:val="ab"/>
    <w:pPr>
      <w:numPr>
        <w:numId w:val="16"/>
      </w:numPr>
      <w:adjustRightInd w:val="0"/>
      <w:spacing w:after="0" w:line="360" w:lineRule="auto"/>
      <w:ind w:rightChars="100" w:right="240"/>
      <w:textAlignment w:val="baseline"/>
    </w:pPr>
    <w:rPr>
      <w:sz w:val="24"/>
    </w:rPr>
  </w:style>
  <w:style w:type="paragraph" w:customStyle="1" w:styleId="20505">
    <w:name w:val="样式 首行缩进:  2 字符 段前: 0.5 行 段后: 0.5 行"/>
    <w:basedOn w:val="a3"/>
    <w:pPr>
      <w:spacing w:beforeLines="50" w:afterLines="50"/>
      <w:ind w:firstLineChars="200" w:firstLine="420"/>
      <w:jc w:val="left"/>
    </w:pPr>
    <w:rPr>
      <w:rFonts w:cs="宋体"/>
      <w:sz w:val="24"/>
    </w:rPr>
  </w:style>
  <w:style w:type="paragraph" w:customStyle="1" w:styleId="affff7">
    <w:name w:val="分类说明"/>
    <w:basedOn w:val="a3"/>
    <w:pPr>
      <w:spacing w:line="360" w:lineRule="auto"/>
    </w:pPr>
    <w:rPr>
      <w:sz w:val="24"/>
    </w:rPr>
  </w:style>
  <w:style w:type="paragraph" w:customStyle="1" w:styleId="a2">
    <w:name w:val="规范正文"/>
    <w:basedOn w:val="a3"/>
    <w:pPr>
      <w:numPr>
        <w:numId w:val="17"/>
      </w:numPr>
      <w:adjustRightInd w:val="0"/>
      <w:textAlignment w:val="baseline"/>
    </w:pPr>
    <w:rPr>
      <w:b/>
      <w:kern w:val="0"/>
      <w:sz w:val="24"/>
      <w:szCs w:val="20"/>
    </w:rPr>
  </w:style>
  <w:style w:type="paragraph" w:customStyle="1" w:styleId="CharChar3CharCharCharChar">
    <w:name w:val="Char Char3 Char Char Char Char"/>
    <w:basedOn w:val="a3"/>
    <w:next w:val="a3"/>
    <w:pPr>
      <w:widowControl/>
      <w:spacing w:line="360" w:lineRule="auto"/>
      <w:jc w:val="left"/>
    </w:pPr>
    <w:rPr>
      <w:kern w:val="0"/>
      <w:szCs w:val="20"/>
      <w:lang w:eastAsia="en-US"/>
    </w:rPr>
  </w:style>
  <w:style w:type="paragraph" w:customStyle="1" w:styleId="affff8">
    <w:name w:val="符号与编号"/>
    <w:basedOn w:val="a3"/>
    <w:link w:val="Charff"/>
    <w:pPr>
      <w:spacing w:afterLines="50" w:line="400" w:lineRule="atLeast"/>
      <w:jc w:val="left"/>
    </w:pPr>
    <w:rPr>
      <w:sz w:val="24"/>
    </w:rPr>
  </w:style>
  <w:style w:type="paragraph" w:customStyle="1" w:styleId="affff9">
    <w:name w:val="表格"/>
    <w:basedOn w:val="7"/>
    <w:pPr>
      <w:numPr>
        <w:numId w:val="0"/>
      </w:numPr>
      <w:tabs>
        <w:tab w:val="clear" w:pos="88"/>
        <w:tab w:val="left" w:pos="3660"/>
      </w:tabs>
      <w:spacing w:before="0" w:after="0" w:line="400" w:lineRule="atLeast"/>
      <w:ind w:left="3660" w:hanging="420"/>
      <w:outlineLvl w:val="9"/>
    </w:pPr>
    <w:rPr>
      <w:b w:val="0"/>
    </w:rPr>
  </w:style>
  <w:style w:type="paragraph" w:customStyle="1" w:styleId="affffa">
    <w:name w:val="表内容"/>
    <w:rPr>
      <w:rFonts w:ascii="宋体"/>
      <w:kern w:val="21"/>
      <w:sz w:val="24"/>
      <w:szCs w:val="24"/>
    </w:rPr>
  </w:style>
  <w:style w:type="paragraph" w:customStyle="1" w:styleId="1">
    <w:name w:val="列表数字1）"/>
    <w:next w:val="aa"/>
    <w:pPr>
      <w:numPr>
        <w:numId w:val="18"/>
      </w:numPr>
      <w:tabs>
        <w:tab w:val="left" w:pos="900"/>
      </w:tabs>
      <w:spacing w:line="360" w:lineRule="auto"/>
    </w:pPr>
    <w:rPr>
      <w:sz w:val="24"/>
    </w:rPr>
  </w:style>
  <w:style w:type="paragraph" w:customStyle="1" w:styleId="Char10">
    <w:name w:val="Char1"/>
    <w:basedOn w:val="a3"/>
  </w:style>
  <w:style w:type="paragraph" w:customStyle="1" w:styleId="affffb">
    <w:name w:val="正文(标准)"/>
    <w:basedOn w:val="a3"/>
    <w:pPr>
      <w:tabs>
        <w:tab w:val="left" w:pos="420"/>
      </w:tabs>
      <w:ind w:left="420" w:hanging="420"/>
    </w:pPr>
  </w:style>
  <w:style w:type="paragraph" w:customStyle="1" w:styleId="DefaultParagraphFontParaChar">
    <w:name w:val="Default Paragraph Font Para Char"/>
    <w:basedOn w:val="a3"/>
    <w:pPr>
      <w:widowControl/>
      <w:spacing w:after="160" w:line="240" w:lineRule="exact"/>
      <w:jc w:val="left"/>
    </w:pPr>
    <w:rPr>
      <w:rFonts w:ascii="Verdana" w:hAnsi="Verdana"/>
      <w:kern w:val="0"/>
      <w:sz w:val="20"/>
      <w:szCs w:val="20"/>
      <w:lang w:eastAsia="en-US"/>
    </w:rPr>
  </w:style>
  <w:style w:type="paragraph" w:customStyle="1" w:styleId="074">
    <w:name w:val="样式 宋体 首行缩进:  0.74 厘米"/>
    <w:basedOn w:val="a3"/>
    <w:rPr>
      <w:rFonts w:ascii="宋体" w:hAnsi="宋体" w:cs="宋体"/>
      <w:color w:val="000000"/>
      <w:szCs w:val="21"/>
    </w:rPr>
  </w:style>
  <w:style w:type="paragraph" w:customStyle="1" w:styleId="2H2Underrubrik1prop2h2l22ndlevelTitre22Header21">
    <w:name w:val="样式 标题 2H2Underrubrik1prop2h2l22nd levelTitre22Header 2...1"/>
    <w:basedOn w:val="23"/>
    <w:pPr>
      <w:numPr>
        <w:numId w:val="0"/>
      </w:numPr>
      <w:spacing w:before="50" w:after="50" w:line="376" w:lineRule="auto"/>
      <w:jc w:val="left"/>
    </w:pPr>
    <w:rPr>
      <w:rFonts w:ascii="黑体" w:hAnsi="Times New Roman" w:cs="宋体"/>
      <w:szCs w:val="20"/>
    </w:rPr>
  </w:style>
  <w:style w:type="paragraph" w:customStyle="1" w:styleId="affffc">
    <w:name w:val="样式 标准文本 + 加粗 下划线"/>
    <w:basedOn w:val="a4"/>
    <w:pPr>
      <w:ind w:firstLine="482"/>
    </w:pPr>
    <w:rPr>
      <w:rFonts w:ascii="宋体" w:hAnsi="Arial Narrow"/>
      <w:b/>
      <w:bCs/>
      <w:szCs w:val="24"/>
    </w:rPr>
  </w:style>
  <w:style w:type="paragraph" w:customStyle="1" w:styleId="affffd">
    <w:name w:val="样式 标准文本"/>
    <w:basedOn w:val="a4"/>
    <w:rPr>
      <w:bCs/>
    </w:rPr>
  </w:style>
  <w:style w:type="paragraph" w:customStyle="1" w:styleId="pic0">
    <w:name w:val="pic居中"/>
    <w:basedOn w:val="a3"/>
    <w:pPr>
      <w:spacing w:line="360" w:lineRule="auto"/>
      <w:jc w:val="center"/>
    </w:pPr>
    <w:rPr>
      <w:rFonts w:cs="宋体"/>
      <w:sz w:val="24"/>
      <w:szCs w:val="20"/>
    </w:rPr>
  </w:style>
  <w:style w:type="paragraph" w:customStyle="1" w:styleId="203">
    <w:name w:val="样式 列表项目符号 2 + 段前: 0.3 行"/>
    <w:basedOn w:val="20"/>
    <w:link w:val="203Char"/>
    <w:pPr>
      <w:numPr>
        <w:numId w:val="0"/>
      </w:numPr>
      <w:tabs>
        <w:tab w:val="clear" w:pos="780"/>
        <w:tab w:val="left" w:pos="1157"/>
      </w:tabs>
      <w:spacing w:beforeLines="30"/>
      <w:ind w:left="1157" w:hanging="420"/>
    </w:pPr>
    <w:rPr>
      <w:rFonts w:cs="宋体"/>
      <w:bCs/>
      <w:i/>
      <w:szCs w:val="21"/>
    </w:rPr>
  </w:style>
  <w:style w:type="paragraph" w:customStyle="1" w:styleId="affffe">
    <w:name w:val="大全正文"/>
    <w:basedOn w:val="a3"/>
    <w:pPr>
      <w:autoSpaceDE w:val="0"/>
      <w:autoSpaceDN w:val="0"/>
      <w:adjustRightInd w:val="0"/>
      <w:spacing w:beforeLines="50" w:line="360" w:lineRule="auto"/>
      <w:ind w:firstLineChars="225" w:firstLine="225"/>
      <w:jc w:val="left"/>
    </w:pPr>
    <w:rPr>
      <w:rFonts w:ascii="宋体"/>
      <w:kern w:val="0"/>
      <w:sz w:val="24"/>
    </w:rPr>
  </w:style>
  <w:style w:type="paragraph" w:customStyle="1" w:styleId="Char11">
    <w:name w:val="Char11"/>
    <w:basedOn w:val="a3"/>
    <w:rPr>
      <w:rFonts w:ascii="Tahoma" w:hAnsi="Tahoma"/>
      <w:sz w:val="24"/>
      <w:szCs w:val="20"/>
    </w:rPr>
  </w:style>
  <w:style w:type="paragraph" w:customStyle="1" w:styleId="FCHBid1">
    <w:name w:val="FCH Bid缩进1"/>
    <w:basedOn w:val="a3"/>
    <w:pPr>
      <w:numPr>
        <w:numId w:val="19"/>
      </w:numPr>
      <w:tabs>
        <w:tab w:val="clear" w:pos="620"/>
        <w:tab w:val="left" w:pos="540"/>
      </w:tabs>
      <w:snapToGrid w:val="0"/>
      <w:spacing w:beforeLines="50" w:line="288" w:lineRule="auto"/>
      <w:ind w:left="540" w:hanging="540"/>
    </w:pPr>
    <w:rPr>
      <w:sz w:val="24"/>
    </w:rPr>
  </w:style>
  <w:style w:type="paragraph" w:customStyle="1" w:styleId="FCHBid">
    <w:name w:val="FCH Bid 正文"/>
    <w:basedOn w:val="a3"/>
    <w:link w:val="FCHBidChar"/>
    <w:pPr>
      <w:spacing w:line="360" w:lineRule="auto"/>
      <w:ind w:firstLineChars="200" w:firstLine="200"/>
    </w:pPr>
    <w:rPr>
      <w:sz w:val="24"/>
    </w:rPr>
  </w:style>
  <w:style w:type="paragraph" w:customStyle="1" w:styleId="FCH2">
    <w:name w:val="FCH 缩进2"/>
    <w:basedOn w:val="a3"/>
    <w:pPr>
      <w:widowControl/>
      <w:numPr>
        <w:ilvl w:val="1"/>
        <w:numId w:val="20"/>
      </w:numPr>
      <w:tabs>
        <w:tab w:val="clear" w:pos="1181"/>
        <w:tab w:val="left" w:pos="540"/>
        <w:tab w:val="left" w:pos="720"/>
      </w:tabs>
      <w:spacing w:beforeLines="20" w:line="288" w:lineRule="auto"/>
      <w:ind w:left="540" w:firstLine="0"/>
      <w:jc w:val="left"/>
    </w:pPr>
    <w:rPr>
      <w:kern w:val="0"/>
      <w:sz w:val="24"/>
    </w:rPr>
  </w:style>
  <w:style w:type="paragraph" w:customStyle="1" w:styleId="Char20">
    <w:name w:val="Char2"/>
    <w:basedOn w:val="a3"/>
    <w:rPr>
      <w:rFonts w:ascii="Tahoma" w:hAnsi="Tahoma"/>
      <w:sz w:val="24"/>
      <w:szCs w:val="20"/>
    </w:rPr>
  </w:style>
  <w:style w:type="paragraph" w:customStyle="1" w:styleId="2d">
    <w:name w:val="正文2"/>
    <w:pPr>
      <w:spacing w:line="360" w:lineRule="auto"/>
      <w:ind w:firstLine="425"/>
    </w:pPr>
  </w:style>
  <w:style w:type="paragraph" w:customStyle="1" w:styleId="3h33rdlevel3H3l3CTsect123111Level3TopicHe">
    <w:name w:val="样式 标题 3h33rd level3H3l3CTsect1.2.31.1.1Level 3 Topic He..."/>
    <w:basedOn w:val="31"/>
    <w:link w:val="3h33rdlevel3H3l3CTsect123111Level3TopicHeChar"/>
    <w:pPr>
      <w:numPr>
        <w:numId w:val="0"/>
      </w:numPr>
      <w:tabs>
        <w:tab w:val="clear" w:pos="88"/>
        <w:tab w:val="clear" w:pos="1518"/>
        <w:tab w:val="left" w:pos="1980"/>
      </w:tabs>
      <w:spacing w:before="260" w:after="260" w:line="400" w:lineRule="exact"/>
      <w:ind w:left="284"/>
    </w:pPr>
    <w:rPr>
      <w:rFonts w:eastAsia="黑体" w:cs="宋体"/>
      <w:b w:val="0"/>
      <w:bCs w:val="0"/>
      <w:sz w:val="24"/>
      <w:szCs w:val="20"/>
    </w:rPr>
  </w:style>
  <w:style w:type="paragraph" w:customStyle="1" w:styleId="CharChar1CharCharCharCharCharCharCharChar">
    <w:name w:val="Char Char1 Char Char Char Char Char Char Char Char"/>
    <w:basedOn w:val="a3"/>
    <w:pPr>
      <w:widowControl/>
      <w:spacing w:after="160" w:line="240" w:lineRule="exact"/>
      <w:jc w:val="left"/>
    </w:pPr>
    <w:rPr>
      <w:rFonts w:ascii="Verdana" w:hAnsi="Verdana"/>
      <w:kern w:val="0"/>
      <w:sz w:val="20"/>
      <w:szCs w:val="20"/>
      <w:lang w:eastAsia="en-US"/>
    </w:rPr>
  </w:style>
  <w:style w:type="paragraph" w:customStyle="1" w:styleId="ES0">
    <w:name w:val="ES_字段名"/>
    <w:basedOn w:val="a3"/>
    <w:next w:val="a3"/>
    <w:link w:val="ESChar"/>
    <w:pPr>
      <w:keepNext/>
      <w:widowControl/>
      <w:ind w:leftChars="600" w:left="1260"/>
      <w:jc w:val="left"/>
    </w:pPr>
    <w:rPr>
      <w:rFonts w:ascii="楷体_GB2312" w:eastAsia="楷体_GB2312"/>
      <w:b/>
      <w:kern w:val="44"/>
      <w:szCs w:val="21"/>
    </w:rPr>
  </w:style>
  <w:style w:type="paragraph" w:customStyle="1" w:styleId="ES1">
    <w:name w:val="ES_小条目"/>
    <w:basedOn w:val="a3"/>
    <w:next w:val="a3"/>
    <w:link w:val="ESChar0"/>
    <w:pPr>
      <w:widowControl/>
      <w:jc w:val="left"/>
    </w:pPr>
    <w:rPr>
      <w:rFonts w:ascii="楷体_GB2312" w:eastAsia="楷体_GB2312"/>
      <w:b/>
      <w:bCs/>
      <w:kern w:val="44"/>
      <w:sz w:val="24"/>
    </w:rPr>
  </w:style>
  <w:style w:type="paragraph" w:customStyle="1" w:styleId="ES2">
    <w:name w:val="ES_正文"/>
    <w:basedOn w:val="a3"/>
    <w:link w:val="ESChar1"/>
    <w:pPr>
      <w:ind w:firstLineChars="200" w:firstLine="200"/>
      <w:jc w:val="left"/>
    </w:pPr>
    <w:rPr>
      <w:sz w:val="28"/>
    </w:rPr>
  </w:style>
  <w:style w:type="paragraph" w:customStyle="1" w:styleId="CharCharCharChar">
    <w:name w:val="Char Char Char Char"/>
    <w:basedOn w:val="af3"/>
    <w:pPr>
      <w:shd w:val="clear" w:color="auto" w:fill="000080"/>
    </w:pPr>
    <w:rPr>
      <w:rFonts w:ascii="Tahoma" w:hAnsi="Tahoma"/>
      <w:sz w:val="24"/>
      <w:szCs w:val="24"/>
    </w:rPr>
  </w:style>
  <w:style w:type="paragraph" w:customStyle="1" w:styleId="41">
    <w:name w:val="样式4"/>
    <w:basedOn w:val="31"/>
    <w:pPr>
      <w:numPr>
        <w:ilvl w:val="3"/>
        <w:numId w:val="21"/>
      </w:numPr>
      <w:tabs>
        <w:tab w:val="clear" w:pos="88"/>
        <w:tab w:val="clear" w:pos="426"/>
        <w:tab w:val="clear" w:pos="1518"/>
        <w:tab w:val="left" w:pos="425"/>
      </w:tabs>
      <w:spacing w:before="260" w:after="260"/>
    </w:pPr>
  </w:style>
  <w:style w:type="paragraph" w:customStyle="1" w:styleId="9">
    <w:name w:val="样式9"/>
    <w:basedOn w:val="51"/>
    <w:pPr>
      <w:numPr>
        <w:ilvl w:val="0"/>
        <w:numId w:val="21"/>
      </w:numPr>
      <w:tabs>
        <w:tab w:val="clear" w:pos="88"/>
        <w:tab w:val="clear" w:pos="1008"/>
        <w:tab w:val="left" w:pos="1260"/>
      </w:tabs>
      <w:spacing w:before="120" w:after="120" w:line="360" w:lineRule="auto"/>
    </w:pPr>
    <w:rPr>
      <w:sz w:val="24"/>
    </w:rPr>
  </w:style>
  <w:style w:type="paragraph" w:customStyle="1" w:styleId="4H4heading4RefHeading1rh1Headingsqlsect1234">
    <w:name w:val="样式 标题 4H4heading 4Ref Heading 1rh1Heading sqlsect 1.2.3.4..."/>
    <w:basedOn w:val="42"/>
    <w:pPr>
      <w:numPr>
        <w:numId w:val="0"/>
      </w:numPr>
      <w:tabs>
        <w:tab w:val="clear" w:pos="1094"/>
        <w:tab w:val="left" w:pos="2400"/>
      </w:tabs>
      <w:spacing w:beforeLines="50" w:afterLines="50"/>
      <w:ind w:left="567" w:hanging="567"/>
    </w:pPr>
    <w:rPr>
      <w:rFonts w:cs="宋体"/>
      <w:szCs w:val="20"/>
    </w:rPr>
  </w:style>
  <w:style w:type="paragraph" w:customStyle="1" w:styleId="CharChar">
    <w:name w:val="小四 段落 宋体 Char Char"/>
    <w:basedOn w:val="a3"/>
    <w:link w:val="CharCharChar0"/>
    <w:pPr>
      <w:spacing w:line="360" w:lineRule="auto"/>
      <w:ind w:firstLineChars="200" w:firstLine="480"/>
    </w:pPr>
    <w:rPr>
      <w:rFonts w:ascii="宋体" w:hAnsi="宋体"/>
      <w:sz w:val="24"/>
    </w:rPr>
  </w:style>
  <w:style w:type="paragraph" w:customStyle="1" w:styleId="82">
    <w:name w:val="8"/>
    <w:basedOn w:val="a3"/>
    <w:next w:val="af0"/>
    <w:pPr>
      <w:widowControl/>
      <w:spacing w:line="360" w:lineRule="auto"/>
      <w:ind w:firstLine="420"/>
      <w:jc w:val="left"/>
    </w:pPr>
    <w:rPr>
      <w:rFonts w:ascii="宋体" w:hAnsi="宋体"/>
      <w:kern w:val="0"/>
    </w:rPr>
  </w:style>
  <w:style w:type="paragraph" w:customStyle="1" w:styleId="72">
    <w:name w:val="7"/>
    <w:basedOn w:val="a3"/>
    <w:next w:val="af0"/>
    <w:pPr>
      <w:widowControl/>
      <w:spacing w:line="360" w:lineRule="auto"/>
      <w:ind w:firstLine="420"/>
      <w:jc w:val="left"/>
    </w:pPr>
    <w:rPr>
      <w:rFonts w:ascii="宋体" w:hAnsi="宋体"/>
      <w:kern w:val="0"/>
    </w:rPr>
  </w:style>
  <w:style w:type="paragraph" w:customStyle="1" w:styleId="CharCharCharCharCharCharCharCharCharChar">
    <w:name w:val="Char Char Char Char Char Char Char Char Char Char"/>
    <w:basedOn w:val="af3"/>
    <w:pPr>
      <w:shd w:val="clear" w:color="auto" w:fill="000080"/>
    </w:pPr>
    <w:rPr>
      <w:rFonts w:ascii="Tahoma" w:hAnsi="Tahoma"/>
      <w:sz w:val="24"/>
      <w:szCs w:val="24"/>
    </w:rPr>
  </w:style>
  <w:style w:type="paragraph" w:customStyle="1" w:styleId="Byline0">
    <w:name w:val="Byline"/>
    <w:basedOn w:val="a3"/>
    <w:next w:val="a3"/>
    <w:pPr>
      <w:widowControl/>
      <w:spacing w:after="120" w:line="200" w:lineRule="exact"/>
      <w:ind w:right="-357"/>
      <w:jc w:val="left"/>
    </w:pPr>
    <w:rPr>
      <w:rFonts w:ascii="Arial" w:hAnsi="Arial" w:cs="Arial"/>
      <w:i/>
      <w:iCs/>
      <w:kern w:val="0"/>
      <w:sz w:val="20"/>
      <w:szCs w:val="20"/>
      <w:lang w:eastAsia="en-US"/>
    </w:rPr>
  </w:style>
  <w:style w:type="paragraph" w:customStyle="1" w:styleId="15">
    <w:name w:val="列出段落1"/>
    <w:basedOn w:val="a3"/>
    <w:uiPriority w:val="99"/>
    <w:qFormat/>
    <w:pPr>
      <w:ind w:firstLineChars="200" w:firstLine="420"/>
    </w:pPr>
    <w:rPr>
      <w:rFonts w:ascii="Calibri" w:hAnsi="Calibri"/>
      <w:szCs w:val="22"/>
    </w:rPr>
  </w:style>
  <w:style w:type="paragraph" w:customStyle="1" w:styleId="hiscIndent">
    <w:name w:val="hisc Indent 正文"/>
    <w:basedOn w:val="a3"/>
    <w:link w:val="hiscIndentChar"/>
    <w:pPr>
      <w:ind w:firstLine="420"/>
    </w:pPr>
    <w:rPr>
      <w:rFonts w:ascii="楷体_GB2312" w:eastAsia="楷体_GB2312" w:hAnsi="楷体_GB2312"/>
      <w:szCs w:val="20"/>
    </w:rPr>
  </w:style>
  <w:style w:type="paragraph" w:customStyle="1" w:styleId="CharCharChar1">
    <w:name w:val="Char Char Char1"/>
    <w:basedOn w:val="a3"/>
    <w:rPr>
      <w:rFonts w:ascii="Tahoma" w:hAnsi="Tahoma"/>
      <w:sz w:val="24"/>
      <w:szCs w:val="20"/>
    </w:rPr>
  </w:style>
  <w:style w:type="paragraph" w:customStyle="1" w:styleId="afffff">
    <w:name w:val="图"/>
    <w:basedOn w:val="a3"/>
    <w:next w:val="a3"/>
    <w:pPr>
      <w:jc w:val="right"/>
    </w:pPr>
    <w:rPr>
      <w:rFonts w:ascii="宋体" w:hAnsi="宋体"/>
      <w:b/>
      <w:sz w:val="24"/>
    </w:rPr>
  </w:style>
  <w:style w:type="paragraph" w:customStyle="1" w:styleId="ES3">
    <w:name w:val="ES_换行"/>
    <w:link w:val="ESChar2"/>
    <w:rPr>
      <w:bCs/>
      <w:kern w:val="44"/>
      <w:szCs w:val="44"/>
    </w:rPr>
  </w:style>
  <w:style w:type="paragraph" w:customStyle="1" w:styleId="ES">
    <w:name w:val="ES_功能点"/>
    <w:next w:val="ES3"/>
    <w:link w:val="ESChar3"/>
    <w:pPr>
      <w:numPr>
        <w:numId w:val="22"/>
      </w:numPr>
    </w:pPr>
    <w:rPr>
      <w:rFonts w:ascii="黑体" w:eastAsia="黑体"/>
      <w:sz w:val="28"/>
      <w:szCs w:val="28"/>
    </w:rPr>
  </w:style>
  <w:style w:type="paragraph" w:customStyle="1" w:styleId="ES4">
    <w:name w:val="ES_题注"/>
    <w:next w:val="ES3"/>
    <w:link w:val="ESChar4"/>
    <w:pPr>
      <w:jc w:val="center"/>
    </w:pPr>
    <w:rPr>
      <w:rFonts w:ascii="Arial" w:eastAsia="黑体" w:hAnsi="Arial" w:cs="Arial"/>
      <w:b/>
      <w:bCs/>
      <w:szCs w:val="32"/>
    </w:rPr>
  </w:style>
  <w:style w:type="paragraph" w:customStyle="1" w:styleId="4H4heading4RefHeading1rh1Headingsqlsect12341">
    <w:name w:val="样式 标题 4H4heading 4Ref Heading 1rh1Heading sqlsect 1.2.3.4...1"/>
    <w:basedOn w:val="42"/>
    <w:link w:val="4H4heading4RefHeading1rh1Headingsqlsect12341Char"/>
    <w:pPr>
      <w:numPr>
        <w:numId w:val="0"/>
      </w:numPr>
      <w:tabs>
        <w:tab w:val="clear" w:pos="1094"/>
        <w:tab w:val="left" w:pos="2400"/>
      </w:tabs>
      <w:adjustRightInd w:val="0"/>
    </w:pPr>
  </w:style>
  <w:style w:type="paragraph" w:customStyle="1" w:styleId="4H4heading4RefHeading1rh1Headingsqlsect12342">
    <w:name w:val="样式 标题 4H4heading 4Ref Heading 1rh1Heading sqlsect 1.2.3.4...2"/>
    <w:basedOn w:val="42"/>
    <w:link w:val="4H4heading4RefHeading1rh1Headingsqlsect12342Char"/>
    <w:pPr>
      <w:numPr>
        <w:numId w:val="0"/>
      </w:numPr>
      <w:tabs>
        <w:tab w:val="clear" w:pos="1094"/>
        <w:tab w:val="left" w:pos="2400"/>
      </w:tabs>
    </w:pPr>
  </w:style>
  <w:style w:type="paragraph" w:customStyle="1" w:styleId="2H2h22Header2l2Level2HeadSmallChapterReshdr2">
    <w:name w:val="样式 标题 2H2h22Header 2l2Level 2 HeadSmall Chapter)Reshdr2..."/>
    <w:basedOn w:val="a3"/>
  </w:style>
  <w:style w:type="paragraph" w:customStyle="1" w:styleId="2e">
    <w:name w:val="2级标题"/>
    <w:basedOn w:val="23"/>
    <w:pPr>
      <w:widowControl/>
      <w:numPr>
        <w:numId w:val="0"/>
      </w:numPr>
      <w:spacing w:before="120" w:after="120" w:line="360" w:lineRule="auto"/>
      <w:jc w:val="left"/>
    </w:pPr>
    <w:rPr>
      <w:rFonts w:ascii="宋体" w:hAnsi="宋体"/>
      <w:sz w:val="24"/>
      <w:szCs w:val="24"/>
    </w:rPr>
  </w:style>
  <w:style w:type="paragraph" w:customStyle="1" w:styleId="afffff0">
    <w:name w:val="我的样式"/>
    <w:basedOn w:val="a3"/>
    <w:pPr>
      <w:widowControl/>
      <w:spacing w:before="50" w:line="300" w:lineRule="auto"/>
      <w:ind w:firstLine="454"/>
      <w:jc w:val="left"/>
    </w:pPr>
    <w:rPr>
      <w:rFonts w:ascii="宋体" w:hAnsi="宋体"/>
      <w:snapToGrid w:val="0"/>
      <w:color w:val="000000"/>
      <w:kern w:val="0"/>
      <w:sz w:val="24"/>
      <w:szCs w:val="20"/>
    </w:rPr>
  </w:style>
  <w:style w:type="paragraph" w:customStyle="1" w:styleId="16">
    <w:name w:val="正文文本1"/>
    <w:pPr>
      <w:spacing w:line="360" w:lineRule="atLeast"/>
      <w:ind w:firstLine="446"/>
    </w:pPr>
    <w:rPr>
      <w:rFonts w:ascii="楷体" w:eastAsia="楷体"/>
      <w:snapToGrid w:val="0"/>
      <w:color w:val="000000"/>
    </w:rPr>
  </w:style>
  <w:style w:type="paragraph" w:customStyle="1" w:styleId="CharCharCharChar0">
    <w:name w:val="小四 段落 宋体 Char Char Char Char"/>
    <w:basedOn w:val="a3"/>
    <w:pPr>
      <w:spacing w:line="360" w:lineRule="auto"/>
      <w:ind w:firstLine="480"/>
    </w:pPr>
    <w:rPr>
      <w:rFonts w:ascii="宋体" w:eastAsia="新宋体" w:hAnsi="宋体"/>
      <w:sz w:val="24"/>
    </w:rPr>
  </w:style>
  <w:style w:type="paragraph" w:customStyle="1" w:styleId="afffff1">
    <w:name w:val="普通正文"/>
    <w:basedOn w:val="a3"/>
    <w:pPr>
      <w:widowControl/>
      <w:tabs>
        <w:tab w:val="left" w:pos="0"/>
      </w:tabs>
      <w:topLinePunct/>
      <w:autoSpaceDE w:val="0"/>
      <w:autoSpaceDN w:val="0"/>
      <w:adjustRightInd w:val="0"/>
      <w:spacing w:before="40" w:after="40" w:line="440" w:lineRule="exact"/>
      <w:ind w:leftChars="30" w:left="72" w:right="62" w:firstLine="425"/>
      <w:jc w:val="left"/>
      <w:textAlignment w:val="baseline"/>
    </w:pPr>
    <w:rPr>
      <w:rFonts w:ascii="宋体" w:hAnsi="宋体"/>
      <w:b/>
      <w:bCs/>
      <w:color w:val="000000"/>
      <w:kern w:val="0"/>
      <w:sz w:val="24"/>
      <w:szCs w:val="20"/>
    </w:rPr>
  </w:style>
  <w:style w:type="paragraph" w:customStyle="1" w:styleId="CharCharCharCharChar">
    <w:name w:val="小四 段落 宋体 Char Char Char Char Char"/>
    <w:basedOn w:val="a3"/>
    <w:pPr>
      <w:spacing w:afterLines="50" w:line="360" w:lineRule="auto"/>
      <w:ind w:firstLineChars="200" w:firstLine="480"/>
    </w:pPr>
    <w:rPr>
      <w:rFonts w:ascii="宋体" w:hAnsi="宋体"/>
      <w:sz w:val="24"/>
    </w:rPr>
  </w:style>
  <w:style w:type="paragraph" w:customStyle="1" w:styleId="TableText">
    <w:name w:val="Table Text"/>
    <w:basedOn w:val="a3"/>
    <w:pPr>
      <w:widowControl/>
      <w:spacing w:before="60" w:after="60"/>
      <w:jc w:val="left"/>
    </w:pPr>
    <w:rPr>
      <w:kern w:val="0"/>
    </w:rPr>
  </w:style>
  <w:style w:type="paragraph" w:customStyle="1" w:styleId="Char1CharCharChar">
    <w:name w:val="Char1 Char Char Char"/>
    <w:basedOn w:val="a3"/>
    <w:pPr>
      <w:adjustRightInd w:val="0"/>
      <w:spacing w:line="360" w:lineRule="auto"/>
    </w:pPr>
    <w:rPr>
      <w:kern w:val="0"/>
      <w:sz w:val="24"/>
    </w:rPr>
  </w:style>
  <w:style w:type="paragraph" w:customStyle="1" w:styleId="Body">
    <w:name w:val="Body"/>
    <w:pPr>
      <w:spacing w:before="130" w:after="130" w:line="260" w:lineRule="exact"/>
    </w:pPr>
    <w:rPr>
      <w:rFonts w:ascii="Univers" w:hAnsi="Univers"/>
      <w:color w:val="000000"/>
      <w:sz w:val="22"/>
      <w:lang w:eastAsia="en-US"/>
    </w:rPr>
  </w:style>
  <w:style w:type="paragraph" w:customStyle="1" w:styleId="ListBullet1">
    <w:name w:val="List Bullet1"/>
    <w:basedOn w:val="a3"/>
    <w:pPr>
      <w:widowControl/>
      <w:numPr>
        <w:numId w:val="23"/>
      </w:numPr>
      <w:spacing w:before="240" w:after="120" w:line="288" w:lineRule="auto"/>
      <w:ind w:left="981" w:right="57" w:hanging="357"/>
      <w:jc w:val="left"/>
    </w:pPr>
    <w:rPr>
      <w:kern w:val="0"/>
    </w:rPr>
  </w:style>
  <w:style w:type="paragraph" w:customStyle="1" w:styleId="17">
    <w:name w:val="纯文本1"/>
    <w:basedOn w:val="a3"/>
    <w:next w:val="a3"/>
    <w:pPr>
      <w:widowControl/>
    </w:pPr>
    <w:rPr>
      <w:rFonts w:ascii="宋体"/>
      <w:color w:val="000000"/>
      <w:szCs w:val="20"/>
    </w:rPr>
  </w:style>
  <w:style w:type="paragraph" w:customStyle="1" w:styleId="afffff2">
    <w:name w:val="表格文字"/>
    <w:basedOn w:val="a3"/>
    <w:pPr>
      <w:spacing w:before="25" w:after="25"/>
      <w:jc w:val="left"/>
    </w:pPr>
    <w:rPr>
      <w:bCs/>
      <w:spacing w:val="10"/>
      <w:kern w:val="0"/>
      <w:sz w:val="24"/>
      <w:szCs w:val="20"/>
    </w:rPr>
  </w:style>
  <w:style w:type="paragraph" w:customStyle="1" w:styleId="CharCharChar1Char">
    <w:name w:val="Char Char Char1 Char"/>
    <w:basedOn w:val="af3"/>
    <w:semiHidden/>
    <w:pPr>
      <w:shd w:val="clear" w:color="auto" w:fill="000080"/>
    </w:pPr>
    <w:rPr>
      <w:rFonts w:ascii="Tahoma" w:hAnsi="Tahoma" w:cs="Tahoma"/>
      <w:kern w:val="0"/>
      <w:szCs w:val="24"/>
    </w:rPr>
  </w:style>
  <w:style w:type="paragraph" w:customStyle="1" w:styleId="152">
    <w:name w:val="样式 小四 行距: 1.5 倍行距 首行缩进:  2 字符"/>
    <w:basedOn w:val="a3"/>
    <w:pPr>
      <w:spacing w:line="360" w:lineRule="auto"/>
      <w:ind w:firstLineChars="200" w:firstLine="480"/>
    </w:pPr>
    <w:rPr>
      <w:rFonts w:cs="宋体"/>
      <w:sz w:val="24"/>
      <w:szCs w:val="20"/>
    </w:rPr>
  </w:style>
  <w:style w:type="paragraph" w:customStyle="1" w:styleId="afffff3">
    <w:name w:val="文档正文"/>
    <w:basedOn w:val="a3"/>
    <w:pPr>
      <w:spacing w:beforeLines="50" w:afterLines="50" w:line="0" w:lineRule="atLeast"/>
      <w:ind w:left="420" w:firstLineChars="2" w:firstLine="4"/>
    </w:pPr>
    <w:rPr>
      <w:rFonts w:hAnsi="宋体"/>
      <w:bCs/>
      <w:snapToGrid w:val="0"/>
      <w:szCs w:val="21"/>
      <w:lang w:val="zh-CN"/>
    </w:rPr>
  </w:style>
  <w:style w:type="paragraph" w:customStyle="1" w:styleId="18">
    <w:name w:val="无间隔1"/>
    <w:uiPriority w:val="1"/>
    <w:qFormat/>
    <w:pPr>
      <w:widowControl w:val="0"/>
      <w:jc w:val="both"/>
    </w:pPr>
    <w:rPr>
      <w:kern w:val="2"/>
      <w:sz w:val="21"/>
      <w:szCs w:val="24"/>
    </w:rPr>
  </w:style>
  <w:style w:type="paragraph" w:customStyle="1" w:styleId="CharCharCharCharCharCharCharCharCharChar1">
    <w:name w:val="Char Char Char Char Char Char Char Char Char Char1"/>
    <w:basedOn w:val="a3"/>
    <w:pPr>
      <w:adjustRightInd w:val="0"/>
      <w:spacing w:line="360" w:lineRule="auto"/>
    </w:pPr>
    <w:rPr>
      <w:kern w:val="0"/>
      <w:sz w:val="24"/>
      <w:szCs w:val="20"/>
    </w:rPr>
  </w:style>
  <w:style w:type="paragraph" w:customStyle="1" w:styleId="afffff4">
    <w:name w:val="需求文档正文样式"/>
    <w:basedOn w:val="a3"/>
    <w:pPr>
      <w:spacing w:line="360" w:lineRule="auto"/>
      <w:ind w:firstLine="437"/>
    </w:pPr>
    <w:rPr>
      <w:sz w:val="24"/>
    </w:rPr>
  </w:style>
  <w:style w:type="paragraph" w:customStyle="1" w:styleId="110">
    <w:name w:val="无间隔11"/>
    <w:link w:val="afffff5"/>
    <w:pPr>
      <w:widowControl w:val="0"/>
      <w:jc w:val="both"/>
    </w:pPr>
    <w:rPr>
      <w:rFonts w:ascii="Calibri" w:hAnsi="Calibri"/>
    </w:rPr>
  </w:style>
  <w:style w:type="character" w:customStyle="1" w:styleId="1Char">
    <w:name w:val="标题 1 Char"/>
    <w:aliases w:val="Section Head Char,h1 Char,1st level Char,l1 Char,1 Char,H1 Char,H11 Char,H12 Char,H13 Char,H14 Char,H15 Char,H16 Char,H17 Char,标书1 Char1,Heading 0 Char1,标书1 Char Char,R1 Char,Title1 Char,Heading 0 Char Char,PIM 1 Char,H111 Char,H112 Char"/>
    <w:link w:val="10"/>
    <w:rPr>
      <w:b/>
      <w:bCs/>
      <w:kern w:val="44"/>
      <w:sz w:val="44"/>
      <w:szCs w:val="44"/>
    </w:rPr>
  </w:style>
  <w:style w:type="character" w:customStyle="1" w:styleId="2Char">
    <w:name w:val="标题 2 Char"/>
    <w:aliases w:val="2nd level Char,h2 Char,2 Char,Header 2 Char,l2 Char,Titre2 Char,Head 2 Char,H2 Char,Heading 2 Hidden Char,Heading 2 CCBS Char,heading 2 Char,第一章 标题 2 Char,ISO1 Char,UNDERRUBRIK 1-2 Char,Underrubrik1 Char,prop2 Char,Level 2 Topic Heading Char"/>
    <w:link w:val="23"/>
    <w:rPr>
      <w:rFonts w:ascii="Arial" w:hAnsi="Arial"/>
      <w:b/>
      <w:bCs/>
      <w:kern w:val="2"/>
      <w:sz w:val="32"/>
      <w:szCs w:val="32"/>
    </w:rPr>
  </w:style>
  <w:style w:type="character" w:customStyle="1" w:styleId="3Char">
    <w:name w:val="标题 3 Char"/>
    <w:aliases w:val="h3 Char,3rd level Char,3 Char,Heading 3 - old Char,H3 Char,l3 Char,CT Char,heading 3 Char,123456 Char,F Char Char,sect1.2.3 Char,Map Char,H31 Char,Level 3 Head Char,level_3 Char,PIM 3 Char,Titre C Char,Bold Head Char,bh Char,sect1.2.31 Char"/>
    <w:link w:val="31"/>
    <w:rsid w:val="00513029"/>
    <w:rPr>
      <w:rFonts w:ascii="Arial" w:hAnsi="Arial"/>
      <w:b/>
      <w:bCs/>
      <w:kern w:val="2"/>
      <w:sz w:val="32"/>
      <w:szCs w:val="32"/>
    </w:rPr>
  </w:style>
  <w:style w:type="character" w:customStyle="1" w:styleId="4Char">
    <w:name w:val="标题 4 Char"/>
    <w:aliases w:val="H4 Char,heading 4 Char,Ref Heading 1 Char,rh1 Char,Heading sql Char,sect 1.2.3.4 Char,h4 Char,H41 Char,H42 Char,H43 Char,H44 Char,H45 Char,H46 Char,H47 Char,H48 Char,H49 Char,H410 Char,H411 Char,H421 Char,H431 Char,H441 Char,H451 Char"/>
    <w:link w:val="42"/>
    <w:rsid w:val="00E7205F"/>
    <w:rPr>
      <w:rFonts w:ascii="Arial" w:hAnsi="Arial"/>
      <w:b/>
      <w:bCs/>
      <w:kern w:val="2"/>
      <w:sz w:val="32"/>
      <w:szCs w:val="28"/>
    </w:rPr>
  </w:style>
  <w:style w:type="character" w:customStyle="1" w:styleId="5Char">
    <w:name w:val="标题 5 Char"/>
    <w:aliases w:val="H5 Char,h5 Char,Second Subheading Char,口 Char,口1 Char,口2 Char,First Bullet Char,dash Char,ds Char,dd Char,Roman list Char,PIM 5 Char,h51 Char,heading 51 Char,h52 Char,heading 52 Char,h53 Char,heading 53 Char,ITT t5 Char,PA Pico Section Char"/>
    <w:link w:val="51"/>
    <w:rsid w:val="00E7205F"/>
    <w:rPr>
      <w:b/>
      <w:bCs/>
      <w:sz w:val="32"/>
      <w:szCs w:val="28"/>
    </w:rPr>
  </w:style>
  <w:style w:type="character" w:customStyle="1" w:styleId="6Char">
    <w:name w:val="标题 6 Char"/>
    <w:aliases w:val="H6 Char,h6 Char,Third Subheading Char,Bullet list Char,PIM 6 Char,BOD 4 Char,第五层条 Char,1.1.1.1.1.1标题 6 Char,L6 Char,正文六级标题 Char,标题 6(ALT+6) Char,Legal Level 1. Char,6 Char,heer6 Char,GBIC6 Char,h61 Char,heading 61 Char,heading 6 Char"/>
    <w:link w:val="6"/>
    <w:rPr>
      <w:rFonts w:ascii="Arial" w:eastAsia="黑体" w:hAnsi="Arial"/>
      <w:b/>
      <w:bCs/>
      <w:kern w:val="2"/>
      <w:sz w:val="24"/>
      <w:szCs w:val="24"/>
    </w:rPr>
  </w:style>
  <w:style w:type="character" w:customStyle="1" w:styleId="7Char">
    <w:name w:val="标题 7 Char"/>
    <w:aliases w:val="L7 Char,letter list Char,PIM 7 Char,LabelStatmt Char,不用 Char,Legal Level 1.1. Char,Level 1.1 Char,GBIC7 Char,st Char,h7 Char,SDL title Char,正星标题3 Char"/>
    <w:link w:val="7"/>
    <w:rPr>
      <w:b/>
      <w:bCs/>
      <w:kern w:val="2"/>
      <w:sz w:val="24"/>
      <w:szCs w:val="24"/>
    </w:rPr>
  </w:style>
  <w:style w:type="character" w:customStyle="1" w:styleId="8Char">
    <w:name w:val="标题 8 Char"/>
    <w:aliases w:val="注意框体 Char,不用8 Char,Legal Level 1.1.1. Char,Level 1.1.1 Char,GBIC8 Char,标题6 Char"/>
    <w:link w:val="8"/>
    <w:rPr>
      <w:rFonts w:ascii="Arial" w:eastAsia="黑体" w:hAnsi="Arial"/>
      <w:kern w:val="2"/>
      <w:sz w:val="24"/>
      <w:szCs w:val="24"/>
    </w:rPr>
  </w:style>
  <w:style w:type="character" w:customStyle="1" w:styleId="9Char">
    <w:name w:val="标题 9 Char"/>
    <w:aliases w:val="huh Char,PIM 9 Char,不用9 Char,Legal Level 1.1.1.1. Char,Level (a) Char,GBIC9 Char,tt Char,table title Char,标题 45 Char,ft Char,heading 9 Char,HF Char"/>
    <w:link w:val="90"/>
    <w:rPr>
      <w:rFonts w:ascii="Arial" w:eastAsia="黑体" w:hAnsi="Arial"/>
      <w:kern w:val="2"/>
      <w:sz w:val="21"/>
      <w:szCs w:val="21"/>
    </w:rPr>
  </w:style>
  <w:style w:type="character" w:customStyle="1" w:styleId="Charf2">
    <w:name w:val="页眉 Char"/>
    <w:link w:val="aff0"/>
    <w:rPr>
      <w:rFonts w:ascii="Times New Roman" w:eastAsia="宋体" w:hAnsi="Times New Roman" w:cs="Times New Roman"/>
      <w:sz w:val="18"/>
      <w:szCs w:val="18"/>
    </w:rPr>
  </w:style>
  <w:style w:type="character" w:customStyle="1" w:styleId="Charf1">
    <w:name w:val="页脚 Char"/>
    <w:link w:val="afe"/>
    <w:rPr>
      <w:rFonts w:ascii="Times New Roman" w:eastAsia="宋体" w:hAnsi="Times New Roman" w:cs="Times New Roman"/>
      <w:sz w:val="18"/>
      <w:szCs w:val="18"/>
    </w:rPr>
  </w:style>
  <w:style w:type="character" w:customStyle="1" w:styleId="Char">
    <w:name w:val="标准文本 Char"/>
    <w:link w:val="a4"/>
    <w:rsid w:val="00934BB2"/>
    <w:rPr>
      <w:rFonts w:cs="宋体"/>
      <w:kern w:val="2"/>
      <w:sz w:val="24"/>
    </w:rPr>
  </w:style>
  <w:style w:type="character" w:customStyle="1" w:styleId="Char1">
    <w:name w:val="批注文字 Char"/>
    <w:link w:val="a9"/>
    <w:uiPriority w:val="99"/>
    <w:rPr>
      <w:rFonts w:ascii="Times New Roman" w:eastAsia="宋体" w:hAnsi="Times New Roman" w:cs="Times New Roman"/>
      <w:szCs w:val="24"/>
    </w:rPr>
  </w:style>
  <w:style w:type="character" w:customStyle="1" w:styleId="YZ20Char">
    <w:name w:val="YZ首缩2.0 Char"/>
    <w:link w:val="YZ20"/>
    <w:rPr>
      <w:rFonts w:ascii="Times New Roman" w:eastAsia="宋体" w:hAnsi="Times New Roman" w:cs="宋体"/>
      <w:sz w:val="24"/>
      <w:szCs w:val="20"/>
    </w:rPr>
  </w:style>
  <w:style w:type="character" w:customStyle="1" w:styleId="Charf0">
    <w:name w:val="批注框文本 Char"/>
    <w:link w:val="afd"/>
    <w:semiHidden/>
    <w:rPr>
      <w:rFonts w:ascii="Times New Roman" w:eastAsia="宋体" w:hAnsi="Times New Roman" w:cs="Times New Roman"/>
      <w:sz w:val="18"/>
      <w:szCs w:val="18"/>
    </w:rPr>
  </w:style>
  <w:style w:type="character" w:customStyle="1" w:styleId="Char9">
    <w:name w:val="文档结构图 Char"/>
    <w:link w:val="af3"/>
    <w:semiHidden/>
    <w:rPr>
      <w:rFonts w:ascii="宋体" w:eastAsia="宋体" w:hAnsi="Times New Roman" w:cs="Times New Roman"/>
      <w:sz w:val="18"/>
      <w:szCs w:val="18"/>
    </w:rPr>
  </w:style>
  <w:style w:type="character" w:customStyle="1" w:styleId="Char0">
    <w:name w:val="批注主题 Char"/>
    <w:link w:val="a8"/>
    <w:semiHidden/>
    <w:rPr>
      <w:rFonts w:ascii="Times New Roman" w:eastAsia="宋体" w:hAnsi="Times New Roman" w:cs="Times New Roman"/>
      <w:b/>
      <w:bCs/>
      <w:szCs w:val="24"/>
    </w:rPr>
  </w:style>
  <w:style w:type="character" w:customStyle="1" w:styleId="Charf7">
    <w:name w:val="标题 Char"/>
    <w:link w:val="aff9"/>
    <w:rPr>
      <w:rFonts w:ascii="Arial" w:eastAsia="宋体" w:hAnsi="Arial" w:cs="Arial"/>
      <w:b/>
      <w:bCs/>
      <w:sz w:val="44"/>
      <w:szCs w:val="32"/>
    </w:rPr>
  </w:style>
  <w:style w:type="character" w:customStyle="1" w:styleId="Charfc">
    <w:name w:val="加重文字 Char"/>
    <w:link w:val="afff3"/>
    <w:rPr>
      <w:rFonts w:ascii="Times New Roman" w:hAnsi="Times New Roman" w:cs="宋体"/>
      <w:b/>
      <w:sz w:val="24"/>
      <w:szCs w:val="24"/>
      <w:u w:val="thick"/>
    </w:rPr>
  </w:style>
  <w:style w:type="character" w:customStyle="1" w:styleId="Charfa">
    <w:name w:val="封面小标题 Char"/>
    <w:link w:val="afff1"/>
    <w:rPr>
      <w:rFonts w:ascii="黑体" w:eastAsia="黑体" w:hAnsi="黑体" w:cs="宋体"/>
      <w:b/>
      <w:bCs/>
      <w:sz w:val="36"/>
      <w:szCs w:val="20"/>
    </w:rPr>
  </w:style>
  <w:style w:type="character" w:customStyle="1" w:styleId="Charf4">
    <w:name w:val="副标题 Char"/>
    <w:link w:val="aff3"/>
    <w:rPr>
      <w:rFonts w:ascii="Arial" w:eastAsia="宋体" w:hAnsi="Arial" w:cs="Arial"/>
      <w:b/>
      <w:bCs/>
      <w:kern w:val="28"/>
      <w:sz w:val="32"/>
      <w:szCs w:val="32"/>
    </w:rPr>
  </w:style>
  <w:style w:type="character" w:customStyle="1" w:styleId="Char4">
    <w:name w:val="宏文本 Char"/>
    <w:link w:val="ad"/>
    <w:semiHidden/>
    <w:rPr>
      <w:rFonts w:ascii="Courier New" w:eastAsia="宋体" w:hAnsi="Courier New" w:cs="Courier New"/>
      <w:sz w:val="24"/>
      <w:szCs w:val="24"/>
    </w:rPr>
  </w:style>
  <w:style w:type="character" w:customStyle="1" w:styleId="Charf5">
    <w:name w:val="脚注文本 Char"/>
    <w:link w:val="aff5"/>
    <w:semiHidden/>
    <w:rPr>
      <w:rFonts w:ascii="Times New Roman" w:eastAsia="宋体" w:hAnsi="Times New Roman" w:cs="Times New Roman"/>
      <w:sz w:val="18"/>
      <w:szCs w:val="18"/>
    </w:rPr>
  </w:style>
  <w:style w:type="character" w:customStyle="1" w:styleId="Charf">
    <w:name w:val="尾注文本 Char"/>
    <w:link w:val="afc"/>
    <w:semiHidden/>
    <w:rPr>
      <w:rFonts w:ascii="Times New Roman" w:eastAsia="宋体" w:hAnsi="Times New Roman" w:cs="Times New Roman"/>
      <w:szCs w:val="24"/>
    </w:rPr>
  </w:style>
  <w:style w:type="character" w:customStyle="1" w:styleId="HTMLChar">
    <w:name w:val="HTML 地址 Char"/>
    <w:link w:val="HTML"/>
    <w:rPr>
      <w:rFonts w:ascii="Times New Roman" w:eastAsia="宋体" w:hAnsi="Times New Roman" w:cs="Times New Roman"/>
      <w:i/>
      <w:iCs/>
      <w:szCs w:val="24"/>
    </w:rPr>
  </w:style>
  <w:style w:type="character" w:customStyle="1" w:styleId="HTMLChar0">
    <w:name w:val="HTML 预设格式 Char"/>
    <w:link w:val="HTML0"/>
    <w:rPr>
      <w:rFonts w:ascii="Courier New" w:eastAsia="宋体" w:hAnsi="Courier New" w:cs="Courier New"/>
      <w:sz w:val="20"/>
      <w:szCs w:val="20"/>
    </w:rPr>
  </w:style>
  <w:style w:type="character" w:customStyle="1" w:styleId="Chara">
    <w:name w:val="称呼 Char"/>
    <w:link w:val="af5"/>
    <w:rPr>
      <w:rFonts w:ascii="Times New Roman" w:eastAsia="宋体" w:hAnsi="Times New Roman" w:cs="Times New Roman"/>
      <w:szCs w:val="24"/>
    </w:rPr>
  </w:style>
  <w:style w:type="character" w:customStyle="1" w:styleId="Chard">
    <w:name w:val="纯文本 Char"/>
    <w:link w:val="afa"/>
    <w:rPr>
      <w:rFonts w:ascii="宋体" w:eastAsia="宋体" w:hAnsi="Courier New" w:cs="Courier New"/>
      <w:szCs w:val="21"/>
    </w:rPr>
  </w:style>
  <w:style w:type="character" w:customStyle="1" w:styleId="Char6">
    <w:name w:val="电子邮件签名 Char"/>
    <w:link w:val="af"/>
    <w:rPr>
      <w:rFonts w:ascii="Times New Roman" w:eastAsia="宋体" w:hAnsi="Times New Roman" w:cs="Times New Roman"/>
      <w:szCs w:val="24"/>
    </w:rPr>
  </w:style>
  <w:style w:type="character" w:customStyle="1" w:styleId="Charb">
    <w:name w:val="结束语 Char"/>
    <w:link w:val="af6"/>
    <w:rPr>
      <w:rFonts w:ascii="Times New Roman" w:eastAsia="宋体" w:hAnsi="Times New Roman" w:cs="Times New Roman"/>
      <w:szCs w:val="24"/>
    </w:rPr>
  </w:style>
  <w:style w:type="character" w:customStyle="1" w:styleId="Charf3">
    <w:name w:val="签名 Char"/>
    <w:link w:val="aff1"/>
    <w:rPr>
      <w:rFonts w:ascii="Times New Roman" w:eastAsia="宋体" w:hAnsi="Times New Roman" w:cs="Times New Roman"/>
      <w:szCs w:val="24"/>
    </w:rPr>
  </w:style>
  <w:style w:type="character" w:customStyle="1" w:styleId="Chare">
    <w:name w:val="日期 Char"/>
    <w:link w:val="afb"/>
    <w:rPr>
      <w:rFonts w:ascii="Times New Roman" w:eastAsia="宋体" w:hAnsi="Times New Roman" w:cs="Times New Roman"/>
      <w:szCs w:val="24"/>
    </w:rPr>
  </w:style>
  <w:style w:type="character" w:customStyle="1" w:styleId="Charf6">
    <w:name w:val="信息标题 Char"/>
    <w:link w:val="aff7"/>
    <w:rPr>
      <w:rFonts w:ascii="Arial" w:eastAsia="宋体" w:hAnsi="Arial" w:cs="Arial"/>
      <w:sz w:val="24"/>
      <w:szCs w:val="24"/>
      <w:shd w:val="pct20" w:color="auto" w:fill="auto"/>
    </w:rPr>
  </w:style>
  <w:style w:type="character" w:customStyle="1" w:styleId="Char3">
    <w:name w:val="正文文本 Char"/>
    <w:link w:val="ab"/>
    <w:rPr>
      <w:rFonts w:ascii="Times New Roman" w:eastAsia="宋体" w:hAnsi="Times New Roman" w:cs="Times New Roman"/>
      <w:szCs w:val="24"/>
    </w:rPr>
  </w:style>
  <w:style w:type="character" w:customStyle="1" w:styleId="Char2">
    <w:name w:val="正文首行缩进 Char"/>
    <w:link w:val="aa"/>
    <w:rPr>
      <w:rFonts w:ascii="Times New Roman" w:eastAsia="宋体" w:hAnsi="Times New Roman" w:cs="Times New Roman"/>
      <w:szCs w:val="24"/>
    </w:rPr>
  </w:style>
  <w:style w:type="character" w:customStyle="1" w:styleId="Charc">
    <w:name w:val="正文文本缩进 Char"/>
    <w:link w:val="af7"/>
    <w:rPr>
      <w:rFonts w:ascii="Times New Roman" w:eastAsia="宋体" w:hAnsi="Times New Roman" w:cs="Times New Roman"/>
      <w:szCs w:val="24"/>
    </w:rPr>
  </w:style>
  <w:style w:type="character" w:customStyle="1" w:styleId="2Char1">
    <w:name w:val="正文首行缩进 2 Char"/>
    <w:link w:val="26"/>
    <w:rPr>
      <w:rFonts w:ascii="Times New Roman" w:eastAsia="宋体" w:hAnsi="Times New Roman" w:cs="Times New Roman"/>
      <w:szCs w:val="24"/>
    </w:rPr>
  </w:style>
  <w:style w:type="character" w:customStyle="1" w:styleId="2Char2">
    <w:name w:val="正文文本 2 Char"/>
    <w:link w:val="28"/>
    <w:rPr>
      <w:rFonts w:ascii="Times New Roman" w:eastAsia="宋体" w:hAnsi="Times New Roman" w:cs="Times New Roman"/>
      <w:szCs w:val="24"/>
    </w:rPr>
  </w:style>
  <w:style w:type="character" w:customStyle="1" w:styleId="3Char0">
    <w:name w:val="正文文本 3 Char"/>
    <w:link w:val="33"/>
    <w:rPr>
      <w:rFonts w:ascii="Times New Roman" w:eastAsia="宋体" w:hAnsi="Times New Roman" w:cs="Times New Roman"/>
      <w:sz w:val="16"/>
      <w:szCs w:val="16"/>
    </w:rPr>
  </w:style>
  <w:style w:type="character" w:customStyle="1" w:styleId="2Char0">
    <w:name w:val="正文文本缩进 2 Char"/>
    <w:link w:val="25"/>
    <w:rPr>
      <w:rFonts w:ascii="Times New Roman" w:eastAsia="宋体" w:hAnsi="Times New Roman" w:cs="Times New Roman"/>
      <w:szCs w:val="24"/>
    </w:rPr>
  </w:style>
  <w:style w:type="character" w:customStyle="1" w:styleId="3Char1">
    <w:name w:val="正文文本缩进 3 Char"/>
    <w:link w:val="36"/>
    <w:rPr>
      <w:rFonts w:ascii="Times New Roman" w:eastAsia="宋体" w:hAnsi="Times New Roman" w:cs="Times New Roman"/>
      <w:sz w:val="16"/>
      <w:szCs w:val="16"/>
    </w:rPr>
  </w:style>
  <w:style w:type="character" w:customStyle="1" w:styleId="Char5">
    <w:name w:val="注释标题 Char"/>
    <w:link w:val="ae"/>
    <w:rPr>
      <w:rFonts w:ascii="Times New Roman" w:eastAsia="宋体" w:hAnsi="Times New Roman" w:cs="Times New Roman"/>
      <w:szCs w:val="24"/>
    </w:rPr>
  </w:style>
  <w:style w:type="character" w:customStyle="1" w:styleId="Arial">
    <w:name w:val="样式 Arial 下划线"/>
    <w:rPr>
      <w:rFonts w:ascii="Arial" w:hAnsi="Arial"/>
      <w:b/>
      <w:u w:val="single"/>
    </w:rPr>
  </w:style>
  <w:style w:type="character" w:customStyle="1" w:styleId="Charfd">
    <w:name w:val="下划线 Char"/>
    <w:link w:val="afff6"/>
    <w:rPr>
      <w:rFonts w:ascii="Times New Roman" w:hAnsi="Times New Roman" w:cs="宋体"/>
      <w:sz w:val="24"/>
      <w:szCs w:val="20"/>
      <w:u w:val="single"/>
    </w:rPr>
  </w:style>
  <w:style w:type="character" w:customStyle="1" w:styleId="2Char3">
    <w:name w:val="正文首行缩进2字 Char"/>
    <w:link w:val="2b"/>
    <w:rPr>
      <w:rFonts w:ascii="Times New Roman" w:eastAsia="楷体_GB2312" w:hAnsi="Times New Roman" w:cs="Times New Roman"/>
      <w:sz w:val="24"/>
      <w:szCs w:val="24"/>
    </w:rPr>
  </w:style>
  <w:style w:type="character" w:customStyle="1" w:styleId="pointnormal">
    <w:name w:val="point_normal"/>
    <w:basedOn w:val="a5"/>
  </w:style>
  <w:style w:type="character" w:customStyle="1" w:styleId="afffff6">
    <w:name w:val="招标信息"/>
    <w:rPr>
      <w:b/>
      <w:bCs/>
      <w:sz w:val="36"/>
    </w:rPr>
  </w:style>
  <w:style w:type="character" w:customStyle="1" w:styleId="afffff7">
    <w:name w:val="招标信息下划线"/>
    <w:rPr>
      <w:b/>
      <w:bCs/>
      <w:sz w:val="36"/>
      <w:u w:val="single"/>
    </w:rPr>
  </w:style>
  <w:style w:type="character" w:customStyle="1" w:styleId="unnamed21">
    <w:name w:val="unnamed21"/>
    <w:rPr>
      <w:rFonts w:ascii="Arial" w:hAnsi="Arial" w:cs="Arial" w:hint="default"/>
      <w:color w:val="000033"/>
      <w:sz w:val="18"/>
      <w:szCs w:val="18"/>
    </w:rPr>
  </w:style>
  <w:style w:type="character" w:customStyle="1" w:styleId="19">
    <w:name w:val="文本1"/>
    <w:rPr>
      <w:rFonts w:ascii="宋体" w:eastAsia="宋体" w:hAnsi="宋体" w:hint="eastAsia"/>
      <w:color w:val="990000"/>
      <w:sz w:val="20"/>
      <w:szCs w:val="20"/>
      <w:u w:val="none"/>
    </w:rPr>
  </w:style>
  <w:style w:type="character" w:customStyle="1" w:styleId="CharChar1">
    <w:name w:val="Char Char1"/>
    <w:rPr>
      <w:rFonts w:ascii="Arial" w:eastAsia="黑体" w:hAnsi="Arial"/>
      <w:b/>
      <w:bCs/>
      <w:kern w:val="2"/>
      <w:sz w:val="32"/>
      <w:szCs w:val="32"/>
      <w:lang w:val="en-US" w:eastAsia="zh-CN" w:bidi="ar-SA"/>
    </w:rPr>
  </w:style>
  <w:style w:type="character" w:customStyle="1" w:styleId="ourfont1">
    <w:name w:val="ourfont1"/>
    <w:rPr>
      <w:rFonts w:ascii="宋体" w:eastAsia="宋体" w:hAnsi="宋体" w:hint="eastAsia"/>
      <w:sz w:val="18"/>
      <w:szCs w:val="18"/>
    </w:rPr>
  </w:style>
  <w:style w:type="character" w:customStyle="1" w:styleId="sos1">
    <w:name w:val="sos1"/>
    <w:rPr>
      <w:spacing w:val="300"/>
      <w:sz w:val="21"/>
      <w:szCs w:val="21"/>
    </w:rPr>
  </w:style>
  <w:style w:type="character" w:customStyle="1" w:styleId="CharChar0">
    <w:name w:val="Char Char"/>
    <w:rPr>
      <w:rFonts w:eastAsia="宋体"/>
      <w:b/>
      <w:bCs/>
      <w:kern w:val="2"/>
      <w:sz w:val="28"/>
      <w:szCs w:val="28"/>
      <w:lang w:val="en-US" w:eastAsia="zh-CN" w:bidi="ar-SA"/>
    </w:rPr>
  </w:style>
  <w:style w:type="character" w:customStyle="1" w:styleId="Char7">
    <w:name w:val="正文缩进 Char"/>
    <w:link w:val="af0"/>
    <w:rPr>
      <w:rFonts w:ascii="Times New Roman" w:eastAsia="宋体" w:hAnsi="Times New Roman" w:cs="Times New Roman"/>
      <w:szCs w:val="24"/>
    </w:rPr>
  </w:style>
  <w:style w:type="character" w:customStyle="1" w:styleId="c141">
    <w:name w:val="c141"/>
    <w:rPr>
      <w:rFonts w:ascii="ˎ̥" w:hAnsi="ˎ̥" w:hint="default"/>
      <w:color w:val="2E5C5C"/>
      <w:sz w:val="28"/>
      <w:szCs w:val="28"/>
    </w:rPr>
  </w:style>
  <w:style w:type="character" w:customStyle="1" w:styleId="Charfb">
    <w:name w:val="封面大标题 Char"/>
    <w:link w:val="afff2"/>
    <w:rPr>
      <w:rFonts w:ascii="黑体" w:eastAsia="黑体" w:hAnsi="Times New Roman" w:cs="宋体"/>
      <w:b/>
      <w:bCs/>
      <w:sz w:val="52"/>
      <w:szCs w:val="20"/>
    </w:rPr>
  </w:style>
  <w:style w:type="character" w:customStyle="1" w:styleId="203Char">
    <w:name w:val="样式 列表项目符号 2 + 段前: 0.3 行 Char"/>
    <w:link w:val="203"/>
    <w:rPr>
      <w:rFonts w:ascii="Times New Roman" w:eastAsia="宋体" w:hAnsi="Times New Roman" w:cs="宋体"/>
      <w:bCs/>
      <w:i/>
      <w:szCs w:val="21"/>
    </w:rPr>
  </w:style>
  <w:style w:type="character" w:customStyle="1" w:styleId="FCHBidChar">
    <w:name w:val="FCH Bid 正文 Char"/>
    <w:link w:val="FCHBid"/>
    <w:rPr>
      <w:rFonts w:ascii="Times New Roman" w:eastAsia="宋体" w:hAnsi="Times New Roman" w:cs="Times New Roman"/>
      <w:sz w:val="24"/>
      <w:szCs w:val="24"/>
    </w:rPr>
  </w:style>
  <w:style w:type="character" w:customStyle="1" w:styleId="YZChar">
    <w:name w:val="YZ加重突出 Char"/>
    <w:link w:val="YZ"/>
    <w:rPr>
      <w:rFonts w:ascii="Times New Roman" w:eastAsia="宋体" w:hAnsi="Times New Roman" w:cs="宋体"/>
      <w:b/>
      <w:bCs/>
      <w:sz w:val="24"/>
      <w:szCs w:val="20"/>
      <w:u w:val="single"/>
    </w:rPr>
  </w:style>
  <w:style w:type="character" w:customStyle="1" w:styleId="3h33rdlevel3H3l3CTsect123111Level3TopicHeChar">
    <w:name w:val="样式 标题 3h33rd level3H3l3CTsect1.2.31.1.1Level 3 Topic He... Char"/>
    <w:link w:val="3h33rdlevel3H3l3CTsect123111Level3TopicHe"/>
    <w:rPr>
      <w:rFonts w:ascii="Arial" w:eastAsia="黑体" w:hAnsi="Arial" w:cs="宋体"/>
      <w:sz w:val="24"/>
      <w:szCs w:val="20"/>
    </w:rPr>
  </w:style>
  <w:style w:type="character" w:customStyle="1" w:styleId="Charf9">
    <w:name w:val="图片居中 Char"/>
    <w:link w:val="afff0"/>
    <w:rPr>
      <w:rFonts w:ascii="Times New Roman" w:eastAsia="宋体" w:hAnsi="Times New Roman" w:cs="宋体"/>
      <w:szCs w:val="20"/>
    </w:rPr>
  </w:style>
  <w:style w:type="character" w:customStyle="1" w:styleId="ESChar">
    <w:name w:val="ES_字段名 Char"/>
    <w:link w:val="ES0"/>
    <w:rPr>
      <w:rFonts w:ascii="楷体_GB2312" w:eastAsia="楷体_GB2312" w:hAnsi="Times New Roman" w:cs="Times New Roman"/>
      <w:b/>
      <w:kern w:val="44"/>
      <w:szCs w:val="21"/>
    </w:rPr>
  </w:style>
  <w:style w:type="character" w:customStyle="1" w:styleId="ESChar0">
    <w:name w:val="ES_小条目 Char"/>
    <w:link w:val="ES1"/>
    <w:rPr>
      <w:rFonts w:ascii="楷体_GB2312" w:eastAsia="楷体_GB2312" w:hAnsi="Times New Roman" w:cs="Times New Roman"/>
      <w:b/>
      <w:bCs/>
      <w:kern w:val="44"/>
      <w:sz w:val="24"/>
      <w:szCs w:val="24"/>
    </w:rPr>
  </w:style>
  <w:style w:type="character" w:customStyle="1" w:styleId="ESChar1">
    <w:name w:val="ES_正文 Char"/>
    <w:link w:val="ES2"/>
    <w:rPr>
      <w:rFonts w:ascii="Times New Roman" w:eastAsia="宋体" w:hAnsi="Times New Roman" w:cs="Times New Roman"/>
      <w:sz w:val="28"/>
      <w:szCs w:val="24"/>
    </w:rPr>
  </w:style>
  <w:style w:type="character" w:customStyle="1" w:styleId="Charfe">
    <w:name w:val="表格正文 Char"/>
    <w:link w:val="afff7"/>
    <w:rPr>
      <w:rFonts w:ascii="Times New Roman" w:eastAsia="楷体_GB2312" w:hAnsi="Times New Roman" w:cs="Times New Roman"/>
      <w:sz w:val="24"/>
      <w:szCs w:val="24"/>
    </w:rPr>
  </w:style>
  <w:style w:type="character" w:customStyle="1" w:styleId="afffff8">
    <w:name w:val="着重标记"/>
    <w:rPr>
      <w:b/>
      <w:bCs/>
      <w:sz w:val="24"/>
      <w:u w:val="single"/>
    </w:rPr>
  </w:style>
  <w:style w:type="character" w:customStyle="1" w:styleId="hei16b">
    <w:name w:val="hei16b"/>
    <w:basedOn w:val="a5"/>
  </w:style>
  <w:style w:type="character" w:customStyle="1" w:styleId="CharCharChar0">
    <w:name w:val="小四 段落 宋体 Char Char Char"/>
    <w:link w:val="CharChar"/>
    <w:rPr>
      <w:rFonts w:ascii="宋体" w:eastAsia="宋体" w:hAnsi="宋体" w:cs="Times New Roman"/>
      <w:sz w:val="24"/>
      <w:szCs w:val="24"/>
    </w:rPr>
  </w:style>
  <w:style w:type="character" w:customStyle="1" w:styleId="top11">
    <w:name w:val="top11"/>
    <w:basedOn w:val="a5"/>
  </w:style>
  <w:style w:type="character" w:customStyle="1" w:styleId="myp111">
    <w:name w:val="myp111"/>
    <w:rPr>
      <w:rFonts w:ascii="ˎ̥" w:hAnsi="ˎ̥" w:hint="default"/>
      <w:color w:val="000000"/>
      <w:sz w:val="22"/>
      <w:szCs w:val="22"/>
      <w:u w:val="none"/>
    </w:rPr>
  </w:style>
  <w:style w:type="character" w:customStyle="1" w:styleId="hiscIndentChar">
    <w:name w:val="hisc Indent 正文 Char"/>
    <w:link w:val="hiscIndent"/>
    <w:rPr>
      <w:rFonts w:ascii="楷体_GB2312" w:eastAsia="楷体_GB2312" w:hAnsi="楷体_GB2312" w:cs="Times New Roman"/>
      <w:szCs w:val="20"/>
    </w:rPr>
  </w:style>
  <w:style w:type="character" w:customStyle="1" w:styleId="Char8">
    <w:name w:val="题注 Char"/>
    <w:link w:val="af1"/>
    <w:rPr>
      <w:rFonts w:ascii="Arial" w:eastAsia="黑体" w:hAnsi="Arial" w:cs="Arial"/>
      <w:sz w:val="20"/>
      <w:szCs w:val="20"/>
    </w:rPr>
  </w:style>
  <w:style w:type="character" w:customStyle="1" w:styleId="ESChar2">
    <w:name w:val="ES_换行 Char"/>
    <w:link w:val="ES3"/>
    <w:rPr>
      <w:rFonts w:ascii="Times New Roman" w:eastAsia="宋体" w:hAnsi="Times New Roman" w:cs="Times New Roman"/>
      <w:bCs/>
      <w:kern w:val="44"/>
      <w:szCs w:val="44"/>
    </w:rPr>
  </w:style>
  <w:style w:type="character" w:customStyle="1" w:styleId="ESChar3">
    <w:name w:val="ES_功能点 Char"/>
    <w:link w:val="ES"/>
    <w:rPr>
      <w:rFonts w:ascii="黑体" w:eastAsia="黑体"/>
      <w:sz w:val="28"/>
      <w:szCs w:val="28"/>
    </w:rPr>
  </w:style>
  <w:style w:type="character" w:customStyle="1" w:styleId="ESChar4">
    <w:name w:val="ES_题注 Char"/>
    <w:link w:val="ES4"/>
    <w:rPr>
      <w:rFonts w:ascii="Arial" w:eastAsia="黑体" w:hAnsi="Arial" w:cs="Arial"/>
      <w:b/>
      <w:bCs/>
      <w:sz w:val="20"/>
      <w:szCs w:val="32"/>
    </w:rPr>
  </w:style>
  <w:style w:type="character" w:customStyle="1" w:styleId="3h33rdlevel3H3l3CTsect123111Level3TopicHeCharChar">
    <w:name w:val="样式 标题 3h33rd level3H3l3CTsect1.2.31.1.1Level 3 Topic He... Char Char"/>
    <w:rPr>
      <w:rFonts w:eastAsia="宋体" w:cs="宋体"/>
      <w:b/>
      <w:bCs/>
      <w:kern w:val="2"/>
      <w:sz w:val="28"/>
      <w:szCs w:val="32"/>
      <w:lang w:val="en-US" w:eastAsia="zh-CN" w:bidi="ar-SA"/>
    </w:rPr>
  </w:style>
  <w:style w:type="character" w:customStyle="1" w:styleId="4H4heading4RefHeading1rh1Headingsqlsect12341Char">
    <w:name w:val="样式 标题 4H4heading 4Ref Heading 1rh1Heading sqlsect 1.2.3.4...1 Char"/>
    <w:link w:val="4H4heading4RefHeading1rh1Headingsqlsect12341"/>
    <w:rPr>
      <w:rFonts w:ascii="Arial" w:hAnsi="Arial" w:cs="Times New Roman"/>
      <w:b/>
      <w:bCs/>
      <w:sz w:val="28"/>
      <w:szCs w:val="28"/>
    </w:rPr>
  </w:style>
  <w:style w:type="character" w:customStyle="1" w:styleId="4H4heading4RefHeading1rh1Headingsqlsect12342Char">
    <w:name w:val="样式 标题 4H4heading 4Ref Heading 1rh1Heading sqlsect 1.2.3.4...2 Char"/>
    <w:link w:val="4H4heading4RefHeading1rh1Headingsqlsect12342"/>
    <w:rPr>
      <w:rFonts w:ascii="Arial" w:hAnsi="Arial" w:cs="Times New Roman"/>
      <w:b/>
      <w:bCs/>
      <w:sz w:val="28"/>
      <w:szCs w:val="28"/>
    </w:rPr>
  </w:style>
  <w:style w:type="character" w:customStyle="1" w:styleId="Charff">
    <w:name w:val="符号与编号 Char"/>
    <w:link w:val="affff8"/>
    <w:rPr>
      <w:rFonts w:ascii="Times New Roman" w:eastAsia="宋体" w:hAnsi="Times New Roman" w:cs="Times New Roman"/>
      <w:sz w:val="24"/>
      <w:szCs w:val="24"/>
    </w:rPr>
  </w:style>
  <w:style w:type="character" w:customStyle="1" w:styleId="afffff9">
    <w:name w:val="小节"/>
    <w:aliases w:val="prop3,3heading,Heading 31,二级节名,1.1.1.标题 3,h31 Char"/>
    <w:rPr>
      <w:rFonts w:eastAsia="宋体"/>
      <w:b/>
      <w:bCs/>
      <w:kern w:val="2"/>
      <w:sz w:val="32"/>
      <w:szCs w:val="32"/>
      <w:lang w:val="en-US" w:eastAsia="zh-CN" w:bidi="ar-SA"/>
    </w:rPr>
  </w:style>
  <w:style w:type="character" w:customStyle="1" w:styleId="reg">
    <w:name w:val="reg"/>
    <w:basedOn w:val="a5"/>
  </w:style>
  <w:style w:type="character" w:customStyle="1" w:styleId="textfont1">
    <w:name w:val="textfont1"/>
    <w:rPr>
      <w:spacing w:val="240"/>
      <w:sz w:val="22"/>
      <w:szCs w:val="22"/>
    </w:rPr>
  </w:style>
  <w:style w:type="character" w:customStyle="1" w:styleId="afffff5">
    <w:name w:val="无间距字符"/>
    <w:link w:val="110"/>
    <w:rPr>
      <w:rFonts w:ascii="Calibri" w:eastAsia="宋体" w:hAnsi="Calibri" w:cs="Times New Roman"/>
    </w:rPr>
  </w:style>
  <w:style w:type="character" w:customStyle="1" w:styleId="CharChar2">
    <w:name w:val="标准文本 Char Char"/>
    <w:rPr>
      <w:rFonts w:cs="宋体"/>
      <w:sz w:val="24"/>
    </w:rPr>
  </w:style>
  <w:style w:type="paragraph" w:styleId="afffffa">
    <w:name w:val="List Paragraph"/>
    <w:basedOn w:val="a3"/>
    <w:uiPriority w:val="34"/>
    <w:qFormat/>
    <w:rsid w:val="00934BB2"/>
    <w:pPr>
      <w:ind w:firstLineChars="200" w:firstLine="420"/>
    </w:pPr>
  </w:style>
  <w:style w:type="paragraph" w:styleId="afffffb">
    <w:name w:val="Revision"/>
    <w:hidden/>
    <w:uiPriority w:val="99"/>
    <w:semiHidden/>
    <w:rsid w:val="001F284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119">
      <w:bodyDiv w:val="1"/>
      <w:marLeft w:val="0"/>
      <w:marRight w:val="0"/>
      <w:marTop w:val="0"/>
      <w:marBottom w:val="0"/>
      <w:divBdr>
        <w:top w:val="none" w:sz="0" w:space="0" w:color="auto"/>
        <w:left w:val="none" w:sz="0" w:space="0" w:color="auto"/>
        <w:bottom w:val="none" w:sz="0" w:space="0" w:color="auto"/>
        <w:right w:val="none" w:sz="0" w:space="0" w:color="auto"/>
      </w:divBdr>
    </w:div>
    <w:div w:id="813333425">
      <w:bodyDiv w:val="1"/>
      <w:marLeft w:val="0"/>
      <w:marRight w:val="0"/>
      <w:marTop w:val="0"/>
      <w:marBottom w:val="0"/>
      <w:divBdr>
        <w:top w:val="none" w:sz="0" w:space="0" w:color="auto"/>
        <w:left w:val="none" w:sz="0" w:space="0" w:color="auto"/>
        <w:bottom w:val="none" w:sz="0" w:space="0" w:color="auto"/>
        <w:right w:val="none" w:sz="0" w:space="0" w:color="auto"/>
      </w:divBdr>
      <w:divsChild>
        <w:div w:id="1767648288">
          <w:marLeft w:val="0"/>
          <w:marRight w:val="0"/>
          <w:marTop w:val="0"/>
          <w:marBottom w:val="0"/>
          <w:divBdr>
            <w:top w:val="none" w:sz="0" w:space="0" w:color="auto"/>
            <w:left w:val="none" w:sz="0" w:space="0" w:color="auto"/>
            <w:bottom w:val="none" w:sz="0" w:space="0" w:color="auto"/>
            <w:right w:val="none" w:sz="0" w:space="0" w:color="auto"/>
          </w:divBdr>
        </w:div>
        <w:div w:id="1577086188">
          <w:marLeft w:val="0"/>
          <w:marRight w:val="0"/>
          <w:marTop w:val="0"/>
          <w:marBottom w:val="0"/>
          <w:divBdr>
            <w:top w:val="none" w:sz="0" w:space="0" w:color="auto"/>
            <w:left w:val="none" w:sz="0" w:space="0" w:color="auto"/>
            <w:bottom w:val="none" w:sz="0" w:space="0" w:color="auto"/>
            <w:right w:val="none" w:sz="0" w:space="0" w:color="auto"/>
          </w:divBdr>
        </w:div>
        <w:div w:id="11465058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29D001-2E96-4F7C-A4CB-D9AC41E1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1948</Words>
  <Characters>11108</Characters>
  <Application>Microsoft Office Word</Application>
  <DocSecurity>0</DocSecurity>
  <Lines>92</Lines>
  <Paragraphs>26</Paragraphs>
  <ScaleCrop>false</ScaleCrop>
  <Company>china</Company>
  <LinksUpToDate>false</LinksUpToDate>
  <CharactersWithSpaces>13030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学生线</dc:title>
  <dc:subject/>
  <dc:creator>GT_Tina</dc:creator>
  <cp:keywords/>
  <dc:description/>
  <cp:lastModifiedBy>力磊</cp:lastModifiedBy>
  <cp:revision>7</cp:revision>
  <dcterms:created xsi:type="dcterms:W3CDTF">2014-10-24T01:56:00Z</dcterms:created>
  <dcterms:modified xsi:type="dcterms:W3CDTF">2014-12-10T06:14:00Z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